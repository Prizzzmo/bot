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Образовательный бот по истории России</w:t>
      </w:r>
    </w:p>
    <w:p>
      <w:r/>
    </w:p>
    <w:p>
      <w:pPr>
        <w:pStyle w:val="Heading1"/>
      </w:pPr>
      <w:r>
        <w:t>Детальная презентация проекта</w:t>
      </w:r>
    </w:p>
    <w:p>
      <w:pPr>
        <w:pStyle w:val="Heading2"/>
      </w:pPr>
      <w:r>
        <w:t>Содержание</w:t>
      </w:r>
    </w:p>
    <w:p>
      <w:pPr>
        <w:pStyle w:val="ListNumber"/>
      </w:pPr>
      <w:r>
        <w:t>[Введение и назначение проекта](#введение-и-назначение-проекта)</w:t>
      </w:r>
    </w:p>
    <w:p>
      <w:pPr>
        <w:pStyle w:val="ListNumber"/>
      </w:pPr>
      <w:r>
        <w:t>[Архитектура приложения](#архитектура-приложения)</w:t>
      </w:r>
    </w:p>
    <w:p>
      <w:pPr>
        <w:pStyle w:val="ListNumber"/>
      </w:pPr>
      <w:r>
        <w:t>[Компоненты системы](#компоненты-системы)</w:t>
      </w:r>
    </w:p>
    <w:p>
      <w:r>
        <w:t>4. [Ключевая функциональность](#ключевая-функциональность)</w:t>
      </w:r>
    </w:p>
    <w:p>
      <w:r>
        <w:t>5. [Взаимодействие с API Gemini](#взаимодействие-с-api-gemini)</w:t>
      </w:r>
    </w:p>
    <w:p>
      <w:r>
        <w:t>6. [Обработка состояний и управление диалогом](#обработка-состояний-и-управление-диалогом)</w:t>
      </w:r>
    </w:p>
    <w:p>
      <w:r>
        <w:t>7. [Аналитическая система](#аналитическая-система)</w:t>
      </w:r>
    </w:p>
    <w:p>
      <w:r>
        <w:t>8. [Исторические карты и визуализации](#исторические-карты-и-визуализации)</w:t>
      </w:r>
    </w:p>
    <w:p>
      <w:r>
        <w:t>9. [Административные функции](#административные-функции)</w:t>
      </w:r>
    </w:p>
    <w:p>
      <w:r>
        <w:t>10. [Методы оптимизации и производительности](#методы-оптимизации-и-производительности)</w:t>
      </w:r>
    </w:p>
    <w:p>
      <w:r>
        <w:t>11. [Безопасность](#безопасность)</w:t>
      </w:r>
    </w:p>
    <w:p>
      <w:r>
        <w:t>12. [Масштабируемость и перспективы развития](#масштабируемость-и-перспективы-развития)</w:t>
      </w:r>
    </w:p>
    <w:p>
      <w:r>
        <w:t>13. [Заключение](#заключение)</w:t>
      </w:r>
    </w:p>
    <w:p>
      <w:pPr>
        <w:pStyle w:val="Heading1"/>
      </w:pPr>
      <w:r>
        <w:t>Введение и назначение проекта</w:t>
      </w:r>
    </w:p>
    <w:p>
      <w:r>
        <w:t>Образовательный бот по истории России представляет собой инновационную программную экосистему, разработанную для предоставления интерактивного, структурированного и удобного доступа к историческим знаниям. Проект создан с целью популяризации изучения истории России среди широкой аудитории пользователей мессенджера Telegram.</w:t>
      </w:r>
    </w:p>
    <w:p>
      <w:r/>
      <w:r>
        <w:rPr>
          <w:b/>
        </w:rPr>
        <w:t>Ключевые цели проекта:</w:t>
      </w:r>
    </w:p>
    <w:p>
      <w:pPr>
        <w:pStyle w:val="ListBullet"/>
      </w:pPr>
      <w:r>
        <w:t>Увеличение доступности качественной исторической информации</w:t>
      </w:r>
    </w:p>
    <w:p>
      <w:pPr>
        <w:pStyle w:val="ListBullet"/>
      </w:pPr>
      <w:r>
        <w:t>Структурирование исторического материала по темам и главам</w:t>
      </w:r>
    </w:p>
    <w:p>
      <w:pPr>
        <w:pStyle w:val="ListBullet"/>
      </w:pPr>
      <w:r>
        <w:t>Обеспечение интерактивной проверки знаний пользователя</w:t>
      </w:r>
    </w:p>
    <w:p>
      <w:pPr>
        <w:pStyle w:val="ListBullet"/>
      </w:pPr>
      <w:r>
        <w:t>Визуализация исторических событий через карты и временные линии</w:t>
      </w:r>
    </w:p>
    <w:p>
      <w:pPr>
        <w:pStyle w:val="ListBullet"/>
      </w:pPr>
      <w:r>
        <w:t>Предоставление персонализированных образовательных траекторий</w:t>
      </w:r>
    </w:p>
    <w:p>
      <w:pPr>
        <w:pStyle w:val="ListBullet"/>
      </w:pPr>
      <w:r>
        <w:t>Поддержка непрерывного образовательного диалога</w:t>
      </w:r>
    </w:p>
    <w:p>
      <w:r>
        <w:t>Бот использует современные технологии искусственного интеллекта (Google Gemini Pro) для генерации качественного образовательного контента и организации учебного процесса с адаптивным тестированием. Ключевой особенностью проекта является сочетание мощных возможностей ИИ с продуманной структурой подачи материала, визуальными элементами и удобным пользовательским интерфейсом.</w:t>
      </w:r>
    </w:p>
    <w:p>
      <w:pPr>
        <w:pStyle w:val="Heading1"/>
      </w:pPr>
      <w:r>
        <w:t>Архитектура приложения</w:t>
      </w:r>
    </w:p>
    <w:p>
      <w:r/>
    </w:p>
    <w:p>
      <w:r>
        <w:t>Проект реализован на основе модульной архитектуры с четким разделением ответственности между компонентами. Архитектура построена с учетом принципов SOLID и следует парадигме объектно-ориентированного программирования.</w:t>
      </w:r>
    </w:p>
    <w:p>
      <w:r/>
      <w:r>
        <w:rPr>
          <w:b/>
        </w:rPr>
        <w:t>Структурная схема приложения:</w:t>
      </w:r>
    </w:p>
    <w:p>
      <w:pPr>
        <w:pStyle w:val="CodeBlock"/>
      </w:pPr>
      <w:r>
        <w:rPr>
          <w:rFonts w:ascii="Courier New" w:hAnsi="Courier New"/>
          <w:sz w:val="20"/>
        </w:rPr>
        <w:t>┌─────────────────┐     ┌─────────────────┐     ┌─────────────────┐</w:t>
        <w:br/>
        <w:t>│  Telegram API   │◄───►│    Bot Core     │◄───►│   Gemini API    │</w:t>
        <w:br/>
        <w:t>└─────────────────┘     └─────────────────┘     └─────────────────┘</w:t>
        <w:br/>
        <w:t xml:space="preserve">                               ▲</w:t>
        <w:br/>
        <w:t xml:space="preserve">                               │</w:t>
        <w:br/>
        <w:t xml:space="preserve">                 ┌─────────────┴─────────────┐</w:t>
        <w:br/>
        <w:t xml:space="preserve">                 │                           │</w:t>
        <w:br/>
        <w:t xml:space="preserve">        ┌────────▼────────┐        ┌────────▼────────┐</w:t>
        <w:br/>
        <w:t xml:space="preserve">        │  CommandHandlers │        │  ContentService │</w:t>
        <w:br/>
        <w:t xml:space="preserve">        └─────────────────┘        └─────────────────┘</w:t>
        <w:br/>
        <w:t xml:space="preserve">                 ▲                           ▲</w:t>
        <w:br/>
        <w:t xml:space="preserve">                 │                           │</w:t>
        <w:br/>
        <w:t xml:space="preserve">      ┌──────────┴──────────┐     ┌─────────┴─────────┐</w:t>
        <w:br/>
        <w:t xml:space="preserve">      │                     │     │                   │</w:t>
        <w:br/>
        <w:t>┌─────▼─────┐         ┌────▼────┐ │ ┌───────────┐    │</w:t>
        <w:br/>
        <w:t>│UIManager  │         │APIClient │ │ │APICache   │    │</w:t>
        <w:br/>
        <w:t>└───────────┘         └─────────┘ │ └───────────┘    │</w:t>
        <w:br/>
        <w:t xml:space="preserve">      ▲                    ▲      │       ▲          │</w:t>
        <w:br/>
        <w:t xml:space="preserve">      │                    │      │       │          │</w:t>
        <w:br/>
        <w:t xml:space="preserve">      └────────┬───────────┘      └───────┘          │</w:t>
        <w:br/>
        <w:t xml:space="preserve">               │                                     │</w:t>
        <w:br/>
        <w:t xml:space="preserve">        ┌──────▼──────┐                     ┌────────▼────────┐</w:t>
        <w:br/>
        <w:t xml:space="preserve">        │MessageManager│                     │AnalyticsService │</w:t>
        <w:br/>
        <w:t xml:space="preserve">        └─────────────┘                     └─────────────────┘</w:t>
        <w:br/>
        <w:t xml:space="preserve">               ▲                                     ▲</w:t>
        <w:br/>
        <w:t xml:space="preserve">               │                                     │</w:t>
        <w:br/>
        <w:t xml:space="preserve">        ┌──────▼──────┐                     ┌────────▼────────┐</w:t>
        <w:br/>
        <w:t xml:space="preserve">        │Logger       │                     │HistoryMapService│</w:t>
        <w:br/>
        <w:t xml:space="preserve">        └─────────────┘                     └─────────────────┘</w:t>
        <w:br/>
        <w:t xml:space="preserve">               ▲                                     ▲</w:t>
        <w:br/>
        <w:t xml:space="preserve">               │                                     │</w:t>
        <w:br/>
        <w:t xml:space="preserve">        ┌──────▼──────┐                     ┌────────▼────────┐</w:t>
        <w:br/>
        <w:t xml:space="preserve">        │StateManager │                     │ AdminPanel      │</w:t>
        <w:br/>
        <w:t xml:space="preserve">        └─────────────┘                     └─────────────────┘</w:t>
        <w:br/>
        <w:t xml:space="preserve">                                                    ▲</w:t>
        <w:br/>
        <w:t xml:space="preserve">                                                    │</w:t>
        <w:br/>
        <w:t xml:space="preserve">                                           ┌────────▼────────┐</w:t>
        <w:br/>
        <w:t xml:space="preserve">                                           │  WebServer      │</w:t>
        <w:br/>
        <w:t xml:space="preserve">                                           └─────────────────┘</w:t>
      </w:r>
    </w:p>
    <w:p>
      <w:pPr>
        <w:pStyle w:val="Heading2"/>
      </w:pPr>
      <w:r>
        <w:t>Основные модули архитектуры:</w:t>
      </w:r>
    </w:p>
    <w:p>
      <w:pPr>
        <w:pStyle w:val="ListNumber"/>
      </w:pPr>
      <w:r>
        <w:t>**Bot Core** (`Bot`, `BotManager`): Центральные компоненты, ответственные за инициализацию бота, обработку команд и управление жизненным циклом приложения.</w:t>
      </w:r>
    </w:p>
    <w:p>
      <w:pPr>
        <w:pStyle w:val="ListNumber"/>
      </w:pPr>
      <w:r>
        <w:t>**Handlers** (`CommandHandlers`): Модуль обработки команд и взаимодействий пользователя с ботом, реализующий основную бизнес-логику.</w:t>
      </w:r>
    </w:p>
    <w:p>
      <w:pPr>
        <w:pStyle w:val="ListNumber"/>
      </w:pPr>
      <w:r>
        <w:t>**Services** (`ContentService`, `APIClient`, `AnalyticsService`, `HistoryMapService`): Сервисный слой для генерации контента, взаимодействия с внешними API, аналитики и создания визуализаций.</w:t>
      </w:r>
    </w:p>
    <w:p>
      <w:r>
        <w:t xml:space="preserve">4. </w:t>
      </w:r>
      <w:r>
        <w:rPr>
          <w:b/>
        </w:rPr>
        <w:t>Managers</w:t>
      </w:r>
      <w:r>
        <w:t xml:space="preserve"> (`UIManager`, `MessageManager`, `StateManager`): Компоненты для управления UI-элементами, сообщениями и состоянием диалога.</w:t>
      </w:r>
    </w:p>
    <w:p>
      <w:r>
        <w:t xml:space="preserve">5. </w:t>
      </w:r>
      <w:r>
        <w:rPr>
          <w:b/>
        </w:rPr>
        <w:t>Utility</w:t>
      </w:r>
      <w:r>
        <w:t xml:space="preserve"> (`APICache`, `Logger`): Утилитарные модули для кэширования, логирования и общих функций.</w:t>
      </w:r>
    </w:p>
    <w:p>
      <w:r>
        <w:t xml:space="preserve">6. </w:t>
      </w:r>
      <w:r>
        <w:rPr>
          <w:b/>
        </w:rPr>
        <w:t>Admin</w:t>
      </w:r>
      <w:r>
        <w:t xml:space="preserve"> (`AdminPanel`, `WebServer`): Административный модуль для управления ботом, мониторинга и настройки через веб-интерфейс.</w:t>
      </w:r>
    </w:p>
    <w:p>
      <w:r>
        <w:t>Такая архитектура обеспечивает:</w:t>
      </w:r>
    </w:p>
    <w:p>
      <w:pPr>
        <w:pStyle w:val="ListBullet"/>
      </w:pPr>
      <w:r>
        <w:t>Высокую модульность и возможность независимого тестирования компонентов</w:t>
      </w:r>
    </w:p>
    <w:p>
      <w:pPr>
        <w:pStyle w:val="ListBullet"/>
      </w:pPr>
      <w:r>
        <w:t>Четкое разделение ответственности</w:t>
      </w:r>
    </w:p>
    <w:p>
      <w:pPr>
        <w:pStyle w:val="ListBullet"/>
      </w:pPr>
      <w:r>
        <w:t>Простоту поддержки и расширения функциональности</w:t>
      </w:r>
    </w:p>
    <w:p>
      <w:pPr>
        <w:pStyle w:val="ListBullet"/>
      </w:pPr>
      <w:r>
        <w:t>Устойчивость к сбоям за счет изоляции компонентов</w:t>
      </w:r>
    </w:p>
    <w:p>
      <w:pPr>
        <w:pStyle w:val="ListBullet"/>
      </w:pPr>
      <w:r>
        <w:t>Гибкую интеграцию новых функций в существующую экосистему</w:t>
      </w:r>
    </w:p>
    <w:p>
      <w:pPr>
        <w:pStyle w:val="Heading1"/>
      </w:pPr>
      <w:r>
        <w:t>Компоненты системы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onent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1. Модуль Bot (`src/bot.py`)</w:t>
      </w:r>
    </w:p>
    <w:p>
      <w:r>
        <w:t>Класс `Bot` является ядром приложения и отвечает за:</w:t>
      </w:r>
    </w:p>
    <w:p>
      <w:pPr>
        <w:pStyle w:val="ListBullet"/>
      </w:pPr>
      <w:r>
        <w:t>Инициализацию и настройку Telegram-бота</w:t>
      </w:r>
    </w:p>
    <w:p>
      <w:pPr>
        <w:pStyle w:val="ListBullet"/>
      </w:pPr>
      <w:r>
        <w:t>Регистрацию обработчиков команд</w:t>
      </w:r>
    </w:p>
    <w:p>
      <w:pPr>
        <w:pStyle w:val="ListBullet"/>
      </w:pPr>
      <w:r>
        <w:t>Управление состояниями диалога через `ConversationHandler`</w:t>
      </w:r>
    </w:p>
    <w:p>
      <w:pPr>
        <w:pStyle w:val="ListBullet"/>
      </w:pPr>
      <w:r>
        <w:t>Параллельный запуск веб-сервера для административного интерфейса</w:t>
      </w:r>
    </w:p>
    <w:p>
      <w:pPr>
        <w:pStyle w:val="CodeBlock"/>
      </w:pPr>
      <w:r>
        <w:rPr>
          <w:rFonts w:ascii="Courier New" w:hAnsi="Courier New"/>
          <w:sz w:val="20"/>
        </w:rPr>
        <w:t>def setup(self):</w:t>
        <w:br/>
        <w:t xml:space="preserve">    """Настройка бота и диспетчера"""</w:t>
        <w:br/>
        <w:t xml:space="preserve">    try:</w:t>
        <w:br/>
        <w:t xml:space="preserve">        # Инициализируем бота и диспетчер с оптимизированными настройками</w:t>
        <w:br/>
        <w:t xml:space="preserve">        self.updater = Updater(self.config.telegram_token, use_context=True, workers=4)</w:t>
        <w:br/>
        <w:t xml:space="preserve">        dp = self.updater.dispatcher</w:t>
        <w:br/>
        <w:br/>
        <w:t xml:space="preserve">        # Создаем ConversationHandler для управления диалогом</w:t>
        <w:br/>
        <w:t xml:space="preserve">        conv_handler = ConversationHandler(</w:t>
        <w:br/>
        <w:t xml:space="preserve">            entry_points=[CommandHandler('start', self.handlers.start)],</w:t>
        <w:br/>
        <w:t xml:space="preserve">            states={</w:t>
        <w:br/>
        <w:t xml:space="preserve">                TOPIC: [</w:t>
        <w:br/>
        <w:t xml:space="preserve">                    CallbackQueryHandler(self.handlers.button_handler)</w:t>
        <w:br/>
        <w:t xml:space="preserve">                ],</w:t>
        <w:br/>
        <w:t xml:space="preserve">                CHOOSE_TOPIC: [</w:t>
        <w:br/>
        <w:t xml:space="preserve">                    CallbackQueryHandler(self.handlers.button_handler, pattern='^(more_topics|custom_topic|back_to_menu)$'),</w:t>
        <w:br/>
        <w:t xml:space="preserve">                    CallbackQueryHandler(self.handlers.choose_topic, pattern='^topic_'),</w:t>
        <w:br/>
        <w:t xml:space="preserve">                    MessageHandler(Filters.text &amp; ~Filters.command, self.handlers.handle_custom_topic)</w:t>
        <w:br/>
        <w:t xml:space="preserve">                ],</w:t>
        <w:br/>
        <w:t xml:space="preserve">                # Другие состояния, включая новые: MAP, ANALYTICS</w:t>
        <w:br/>
        <w:t xml:space="preserve">                MAP: [</w:t>
        <w:br/>
        <w:t xml:space="preserve">                    CallbackQueryHandler(self.handlers.map_handler, pattern='^map_'),</w:t>
        <w:br/>
        <w:t xml:space="preserve">                    CallbackQueryHandler(self.handlers.button_handler, pattern='^back_to_menu$')</w:t>
        <w:br/>
        <w:t xml:space="preserve">                ],</w:t>
        <w:br/>
        <w:t xml:space="preserve">                # ...</w:t>
        <w:br/>
        <w:t xml:space="preserve">            },</w:t>
        <w:br/>
        <w:t xml:space="preserve">            fallbacks=[CommandHandler('start', self.handlers.start)],</w:t>
        <w:br/>
        <w:t xml:space="preserve">            allow_reentry=True</w:t>
        <w:br/>
        <w:t xml:space="preserve">        )</w:t>
        <w:br/>
        <w:br/>
        <w:t xml:space="preserve">        # Добавляем обработчики</w:t>
        <w:br/>
        <w:t xml:space="preserve">        dp.add_error_handler(self.handlers.error_handler)</w:t>
        <w:br/>
        <w:t xml:space="preserve">        dp.add_handler(conv_handler)</w:t>
        <w:br/>
        <w:t xml:space="preserve">        </w:t>
        <w:br/>
        <w:t xml:space="preserve">        # Добавляем обработчик для команд администратора</w:t>
        <w:br/>
        <w:t xml:space="preserve">        dp.add_handler(CommandHandler('admin', self.handlers.admin_command))</w:t>
        <w:br/>
        <w:t xml:space="preserve">        dp.add_handler(CallbackQueryHandler(self.handlers.admin_callback, pattern='^admin_'))</w:t>
        <w:br/>
        <w:t xml:space="preserve">        </w:t>
        <w:br/>
        <w:t xml:space="preserve">        # Запускаем веб-сервер для админ-панели в отдельном потоке</w:t>
        <w:br/>
        <w:t xml:space="preserve">        if self.web_server:</w:t>
        <w:br/>
        <w:t xml:space="preserve">            web_thread = threading.Thread(target=self.web_server.run, daemon=True)</w:t>
        <w:br/>
        <w:t xml:space="preserve">            web_thread.start()</w:t>
        <w:br/>
        <w:t xml:space="preserve">            self.logger.info("Веб-сервер для админ-панели запущен")</w:t>
        <w:br/>
        <w:br/>
        <w:t xml:space="preserve">        return True</w:t>
        <w:br/>
        <w:t xml:space="preserve">    except Exception as e:</w:t>
        <w:br/>
        <w:t xml:space="preserve">        self.logger.log_error(e, "Ошибка при настройке бота")</w:t>
        <w:br/>
        <w:t xml:space="preserve">        return False</w:t>
      </w:r>
    </w:p>
    <w:p>
      <w:pPr>
        <w:pStyle w:val="Heading2"/>
      </w:pPr>
      <w:r>
        <w:t>2. Модуль CommandHandlers (`src/handlers.py`)</w:t>
      </w:r>
    </w:p>
    <w:p>
      <w:r>
        <w:t>Класс `CommandHandlers` содержит логику обработки всех взаимодействий пользователя с ботом:</w:t>
      </w:r>
    </w:p>
    <w:p>
      <w:pPr>
        <w:pStyle w:val="ListBullet"/>
      </w:pPr>
      <w:r>
        <w:t>Обработка команды /start и формирование приветственного сообщения</w:t>
      </w:r>
    </w:p>
    <w:p>
      <w:pPr>
        <w:pStyle w:val="ListBullet"/>
      </w:pPr>
      <w:r>
        <w:t>Отображение меню и обработка нажатий на кнопки</w:t>
      </w:r>
    </w:p>
    <w:p>
      <w:pPr>
        <w:pStyle w:val="ListBullet"/>
      </w:pPr>
      <w:r>
        <w:t>Логика выбора тем и генерации материалов</w:t>
      </w:r>
    </w:p>
    <w:p>
      <w:pPr>
        <w:pStyle w:val="ListBullet"/>
      </w:pPr>
      <w:r>
        <w:t>Система тестирования и проверки ответов</w:t>
      </w:r>
    </w:p>
    <w:p>
      <w:pPr>
        <w:pStyle w:val="ListBullet"/>
      </w:pPr>
      <w:r>
        <w:t>Работа с историческими картами и визуализациями</w:t>
      </w:r>
    </w:p>
    <w:p>
      <w:pPr>
        <w:pStyle w:val="ListBullet"/>
      </w:pPr>
      <w:r>
        <w:t>Режим беседы и интеллектуальная фильтрация запросов</w:t>
      </w:r>
    </w:p>
    <w:p>
      <w:pPr>
        <w:pStyle w:val="ListBullet"/>
      </w:pPr>
      <w:r>
        <w:t>Аналитика пользовательского прогресса</w:t>
      </w:r>
    </w:p>
    <w:p>
      <w:pPr>
        <w:pStyle w:val="ListBullet"/>
      </w:pPr>
      <w:r>
        <w:t>Обработка ошибок и административные функции</w:t>
      </w:r>
    </w:p>
    <w:p>
      <w:pPr>
        <w:pStyle w:val="Heading2"/>
      </w:pPr>
      <w:r>
        <w:t>3. Модуль ContentService (`src/content_service.py`)</w:t>
      </w:r>
    </w:p>
    <w:p>
      <w:r>
        <w:t>Класс `ContentService` управляет генерацией и структурированием образовательного контента:</w:t>
      </w:r>
    </w:p>
    <w:p>
      <w:pPr>
        <w:pStyle w:val="ListBullet"/>
      </w:pPr>
      <w:r>
        <w:t>Создание структурированной информации по темам</w:t>
      </w:r>
    </w:p>
    <w:p>
      <w:pPr>
        <w:pStyle w:val="ListBullet"/>
      </w:pPr>
      <w:r>
        <w:t>Генерация тестовых вопросов и вариантов ответов</w:t>
      </w:r>
    </w:p>
    <w:p>
      <w:pPr>
        <w:pStyle w:val="ListBullet"/>
      </w:pPr>
      <w:r>
        <w:t>Форматирование материала для удобного отображения в мессенджере</w:t>
      </w:r>
    </w:p>
    <w:p>
      <w:pPr>
        <w:pStyle w:val="ListBullet"/>
      </w:pPr>
      <w:r>
        <w:t>Связывание контента с историческими картами и временными линиями</w:t>
      </w:r>
    </w:p>
    <w:p>
      <w:r>
        <w:t>Этот модуль активно взаимодействует с API Gemini для создания качественного контента по истории России, используя продвинутые техники промптов для получения структурированных ответов.</w:t>
      </w:r>
    </w:p>
    <w:p>
      <w:pPr>
        <w:pStyle w:val="Heading2"/>
      </w:pPr>
      <w:r>
        <w:t>4. Модуль HistoryMapService (`src/history_map.py`)</w:t>
      </w:r>
    </w:p>
    <w:p>
      <w:r>
        <w:t>Новый сервис для работы с историческими картами и визуализациями:</w:t>
      </w:r>
    </w:p>
    <w:p>
      <w:pPr>
        <w:pStyle w:val="ListBullet"/>
      </w:pPr>
      <w:r>
        <w:t>Генерация интерактивных карт исторических событий</w:t>
      </w:r>
    </w:p>
    <w:p>
      <w:pPr>
        <w:pStyle w:val="ListBullet"/>
      </w:pPr>
      <w:r>
        <w:t>Создание временных линий для визуализации исторических периодов</w:t>
      </w:r>
    </w:p>
    <w:p>
      <w:pPr>
        <w:pStyle w:val="ListBullet"/>
      </w:pPr>
      <w:r>
        <w:t>Связывание географических данных с историческим контекстом</w:t>
      </w:r>
    </w:p>
    <w:p>
      <w:pPr>
        <w:pStyle w:val="ListBullet"/>
      </w:pPr>
      <w:r>
        <w:t>Визуализация изменений границ государств в разные исторические периоды</w:t>
      </w:r>
    </w:p>
    <w:p>
      <w:pPr>
        <w:pStyle w:val="CodeBlock"/>
      </w:pPr>
      <w:r>
        <w:rPr>
          <w:rFonts w:ascii="Courier New" w:hAnsi="Courier New"/>
          <w:sz w:val="20"/>
        </w:rPr>
        <w:t>def generate_battle_map(self, battle_name: str, location: tuple, date: str, forces: dict) -&gt; str:</w:t>
        <w:br/>
        <w:t xml:space="preserve">    """</w:t>
        <w:br/>
        <w:t xml:space="preserve">    Генерирует интерактивную карту сражения.</w:t>
        <w:br/>
        <w:t xml:space="preserve">    </w:t>
        <w:br/>
        <w:t xml:space="preserve">    Args:</w:t>
        <w:br/>
        <w:t xml:space="preserve">        battle_name (str): Название сражения</w:t>
        <w:br/>
        <w:t xml:space="preserve">        location (tuple): Координаты (широта, долгота)</w:t>
        <w:br/>
        <w:t xml:space="preserve">        date (str): Дата сражения</w:t>
        <w:br/>
        <w:t xml:space="preserve">        forces (dict): Информация о противоборствующих сторонах</w:t>
        <w:br/>
        <w:t xml:space="preserve">        </w:t>
        <w:br/>
        <w:t xml:space="preserve">    Returns:</w:t>
        <w:br/>
        <w:t xml:space="preserve">        str: Путь к сгенерированной карте</w:t>
        <w:br/>
        <w:t xml:space="preserve">    """</w:t>
        <w:br/>
        <w:t xml:space="preserve">    try:</w:t>
        <w:br/>
        <w:t xml:space="preserve">        # Создаем базовую карту с центром в месте сражения</w:t>
        <w:br/>
        <w:t xml:space="preserve">        map_obj = folium.Map(location=location, zoom_start=10)</w:t>
        <w:br/>
        <w:t xml:space="preserve">        </w:t>
        <w:br/>
        <w:t xml:space="preserve">        # Добавляем маркер сражения</w:t>
        <w:br/>
        <w:t xml:space="preserve">        folium.Marker(</w:t>
        <w:br/>
        <w:t xml:space="preserve">            location=location,</w:t>
        <w:br/>
        <w:t xml:space="preserve">            popup=folium.Popup(f"&lt;b&gt;{battle_name}&lt;/b&gt;&lt;br&gt;{date}", max_width=300),</w:t>
        <w:br/>
        <w:t xml:space="preserve">            icon=folium.Icon(color='red', icon='flag')</w:t>
        <w:br/>
        <w:t xml:space="preserve">        ).add_to(map_obj)</w:t>
        <w:br/>
        <w:t xml:space="preserve">        </w:t>
        <w:br/>
        <w:t xml:space="preserve">        # Добавляем информацию о противоборствующих сторонах</w:t>
        <w:br/>
        <w:t xml:space="preserve">        for side, info in forces.items():</w:t>
        <w:br/>
        <w:t xml:space="preserve">            commander = info.get('commander', 'Неизвестен')</w:t>
        <w:br/>
        <w:t xml:space="preserve">            strength = info.get('strength', 'Неизвестно')</w:t>
        <w:br/>
        <w:t xml:space="preserve">            popup_text = f"&lt;b&gt;{side}&lt;/b&gt;&lt;br&gt;Командующий: {commander}&lt;br&gt;Численность: {strength}"</w:t>
        <w:br/>
        <w:t xml:space="preserve">            </w:t>
        <w:br/>
        <w:t xml:space="preserve">            # Создаем маркер для каждой стороны</w:t>
        <w:br/>
        <w:t xml:space="preserve">            folium.Marker(</w:t>
        <w:br/>
        <w:t xml:space="preserve">                location=[location[0] + random.uniform(-0.05, 0.05), </w:t>
        <w:br/>
        <w:t xml:space="preserve">                          location[1] + random.uniform(-0.05, 0.05)],</w:t>
        <w:br/>
        <w:t xml:space="preserve">                popup=folium.Popup(popup_text, max_width=300),</w:t>
        <w:br/>
        <w:t xml:space="preserve">                icon=folium.Icon(color='blue' if side == 'Российские войска' else 'green')</w:t>
        <w:br/>
        <w:t xml:space="preserve">            ).add_to(map_obj)</w:t>
        <w:br/>
        <w:t xml:space="preserve">        </w:t>
        <w:br/>
        <w:t xml:space="preserve">        # Сохраняем карту</w:t>
        <w:br/>
        <w:t xml:space="preserve">        file_path = os.path.join('generated_maps', f"battle_{battle_name.replace(' ', '_')}.html")</w:t>
        <w:br/>
        <w:t xml:space="preserve">        os.makedirs('generated_maps', exist_ok=True)</w:t>
        <w:br/>
        <w:t xml:space="preserve">        map_obj.save(file_path)</w:t>
        <w:br/>
        <w:t xml:space="preserve">        </w:t>
        <w:br/>
        <w:t xml:space="preserve">        self.logger.info(f"Сгенерирована карта сражения '{battle_name}'")</w:t>
        <w:br/>
        <w:t xml:space="preserve">        return file_path</w:t>
        <w:br/>
        <w:t xml:space="preserve">        </w:t>
        <w:br/>
        <w:t xml:space="preserve">    except Exception as e:</w:t>
        <w:br/>
        <w:t xml:space="preserve">        self.logger.error(f"Ошибка при генерации карты сражения: {e}")</w:t>
        <w:br/>
        <w:t xml:space="preserve">        return None</w:t>
      </w:r>
    </w:p>
    <w:p>
      <w:pPr>
        <w:pStyle w:val="Heading2"/>
      </w:pPr>
      <w:r>
        <w:t>5. Модуль AnalyticsService (`src/analytics.py`)</w:t>
      </w:r>
    </w:p>
    <w:p>
      <w:r>
        <w:t>Новый сервис для сбора и анализа данных об образовательном процессе:</w:t>
      </w:r>
    </w:p>
    <w:p>
      <w:pPr>
        <w:pStyle w:val="ListBullet"/>
      </w:pPr>
      <w:r>
        <w:t>Отслеживание прогресса пользователей по темам</w:t>
      </w:r>
    </w:p>
    <w:p>
      <w:pPr>
        <w:pStyle w:val="ListBullet"/>
      </w:pPr>
      <w:r>
        <w:t>Анализ результатов тестирования</w:t>
      </w:r>
    </w:p>
    <w:p>
      <w:pPr>
        <w:pStyle w:val="ListBullet"/>
      </w:pPr>
      <w:r>
        <w:t>Формирование рекомендаций по дальнейшему обучению</w:t>
      </w:r>
    </w:p>
    <w:p>
      <w:pPr>
        <w:pStyle w:val="ListBullet"/>
      </w:pPr>
      <w:r>
        <w:t>Сбор метрик использования бота для оптимизации контента</w:t>
      </w:r>
    </w:p>
    <w:p>
      <w:pPr>
        <w:pStyle w:val="CodeBlock"/>
      </w:pPr>
      <w:r>
        <w:rPr>
          <w:rFonts w:ascii="Courier New" w:hAnsi="Courier New"/>
          <w:sz w:val="20"/>
        </w:rPr>
        <w:t>def track_test_result(self, user_id: int, topic: str, score: int, max_score: int) -&gt; None:</w:t>
        <w:br/>
        <w:t xml:space="preserve">    """</w:t>
        <w:br/>
        <w:t xml:space="preserve">    Отслеживает результаты тестов пользователя.</w:t>
        <w:br/>
        <w:t xml:space="preserve">    </w:t>
        <w:br/>
        <w:t xml:space="preserve">    Args:</w:t>
        <w:br/>
        <w:t xml:space="preserve">        user_id (int): ID пользователя</w:t>
        <w:br/>
        <w:t xml:space="preserve">        topic (str): Тема теста</w:t>
        <w:br/>
        <w:t xml:space="preserve">        score (int): Набранные баллы</w:t>
        <w:br/>
        <w:t xml:space="preserve">        max_score (int): Максимально возможный балл</w:t>
        <w:br/>
        <w:t xml:space="preserve">    """</w:t>
        <w:br/>
        <w:t xml:space="preserve">    try:</w:t>
        <w:br/>
        <w:t xml:space="preserve">        current_time = int(time.time())</w:t>
        <w:br/>
        <w:t xml:space="preserve">        </w:t>
        <w:br/>
        <w:t xml:space="preserve">        # Получаем текущую аналитику пользователя</w:t>
        <w:br/>
        <w:t xml:space="preserve">        user_analytics = self.get_user_analytics(user_id)</w:t>
        <w:br/>
        <w:t xml:space="preserve">        </w:t>
        <w:br/>
        <w:t xml:space="preserve">        # Обновляем информацию о тестах</w:t>
        <w:br/>
        <w:t xml:space="preserve">        if "tests" not in user_analytics:</w:t>
        <w:br/>
        <w:t xml:space="preserve">            user_analytics["tests"] = []</w:t>
        <w:br/>
        <w:t xml:space="preserve">        </w:t>
        <w:br/>
        <w:t xml:space="preserve">        # Добавляем информацию о новом тесте</w:t>
        <w:br/>
        <w:t xml:space="preserve">        user_analytics["tests"].append({</w:t>
        <w:br/>
        <w:t xml:space="preserve">            "topic": topic,</w:t>
        <w:br/>
        <w:t xml:space="preserve">            "score": score,</w:t>
        <w:br/>
        <w:t xml:space="preserve">            "max_score": max_score,</w:t>
        <w:br/>
        <w:t xml:space="preserve">            "percentage": (score / max_score) * 100 if max_score &gt; 0 else 0,</w:t>
        <w:br/>
        <w:t xml:space="preserve">            "timestamp": current_time</w:t>
        <w:br/>
        <w:t xml:space="preserve">        })</w:t>
        <w:br/>
        <w:t xml:space="preserve">        </w:t>
        <w:br/>
        <w:t xml:space="preserve">        # Обновляем общую статистику тестов</w:t>
        <w:br/>
        <w:t xml:space="preserve">        if "test_stats" not in user_analytics:</w:t>
        <w:br/>
        <w:t xml:space="preserve">            user_analytics["test_stats"] = {</w:t>
        <w:br/>
        <w:t xml:space="preserve">                "total_tests": 0,</w:t>
        <w:br/>
        <w:t xml:space="preserve">                "total_score": 0,</w:t>
        <w:br/>
        <w:t xml:space="preserve">                "total_max_score": 0,</w:t>
        <w:br/>
        <w:t xml:space="preserve">                "average_percentage": 0</w:t>
        <w:br/>
        <w:t xml:space="preserve">            }</w:t>
        <w:br/>
        <w:t xml:space="preserve">        </w:t>
        <w:br/>
        <w:t xml:space="preserve">        stats = user_analytics["test_stats"]</w:t>
        <w:br/>
        <w:t xml:space="preserve">        stats["total_tests"] += 1</w:t>
        <w:br/>
        <w:t xml:space="preserve">        stats["total_score"] += score</w:t>
        <w:br/>
        <w:t xml:space="preserve">        stats["total_max_score"] += max_score</w:t>
        <w:br/>
        <w:t xml:space="preserve">        stats["average_percentage"] = (stats["total_score"] / stats["total_max_score"]) * 100 if stats["total_max_score"] &gt; 0 else 0</w:t>
        <w:br/>
        <w:t xml:space="preserve">        </w:t>
        <w:br/>
        <w:t xml:space="preserve">        # Сохраняем обновленную аналитику</w:t>
        <w:br/>
        <w:t xml:space="preserve">        self._save_user_analytics(user_id, user_analytics)</w:t>
        <w:br/>
        <w:t xml:space="preserve">        </w:t>
        <w:br/>
        <w:t xml:space="preserve">        # Обновляем общую статистику бота</w:t>
        <w:br/>
        <w:t xml:space="preserve">        self._update_global_stats("tests_completed", 1)</w:t>
        <w:br/>
        <w:t xml:space="preserve">        </w:t>
        <w:br/>
        <w:t xml:space="preserve">        self.logger.info(f"Отслежен результат теста пользователя {user_id} по теме '{topic}': {score}/{max_score}")</w:t>
        <w:br/>
        <w:t xml:space="preserve">    </w:t>
        <w:br/>
        <w:t xml:space="preserve">    except Exception as e:</w:t>
        <w:br/>
        <w:t xml:space="preserve">        self.logger.error(f"Ошибка при отслеживании результата теста: {e}")</w:t>
      </w:r>
    </w:p>
    <w:p>
      <w:pPr>
        <w:pStyle w:val="Heading2"/>
      </w:pPr>
      <w:r>
        <w:t>6. Модуль UIManager (`src/ui_manager.py`)</w:t>
      </w:r>
    </w:p>
    <w:p>
      <w:r>
        <w:t>Класс `UIManager` отвечает за формирование пользовательского интерфейса:</w:t>
      </w:r>
    </w:p>
    <w:p>
      <w:pPr>
        <w:pStyle w:val="ListBullet"/>
      </w:pPr>
      <w:r>
        <w:t>Создание кнопок и инлайн-клавиатур</w:t>
      </w:r>
    </w:p>
    <w:p>
      <w:pPr>
        <w:pStyle w:val="ListBullet"/>
      </w:pPr>
      <w:r>
        <w:t>Парсинг и форматирование тем</w:t>
      </w:r>
    </w:p>
    <w:p>
      <w:pPr>
        <w:pStyle w:val="ListBullet"/>
      </w:pPr>
      <w:r>
        <w:t>Генерация адаптивных меню</w:t>
      </w:r>
    </w:p>
    <w:p>
      <w:pPr>
        <w:pStyle w:val="ListBullet"/>
      </w:pPr>
      <w:r>
        <w:t>Создание интерфейсов для новых функций (карты, аналитика)</w:t>
      </w:r>
    </w:p>
    <w:p>
      <w:pPr>
        <w:pStyle w:val="Heading2"/>
      </w:pPr>
      <w:r>
        <w:t>7. Модуль WebServer (`src/web_server.py`)</w:t>
      </w:r>
    </w:p>
    <w:p>
      <w:r>
        <w:t>Новый модуль для реализации веб-интерфейса административной панели:</w:t>
      </w:r>
    </w:p>
    <w:p>
      <w:pPr>
        <w:pStyle w:val="ListBullet"/>
      </w:pPr>
      <w:r>
        <w:t>Отображение статистики использования бота</w:t>
      </w:r>
    </w:p>
    <w:p>
      <w:pPr>
        <w:pStyle w:val="ListBullet"/>
      </w:pPr>
      <w:r>
        <w:t>Просмотр и фильтрация логов</w:t>
      </w:r>
    </w:p>
    <w:p>
      <w:pPr>
        <w:pStyle w:val="ListBullet"/>
      </w:pPr>
      <w:r>
        <w:t>Управление администраторами и настройками</w:t>
      </w:r>
    </w:p>
    <w:p>
      <w:pPr>
        <w:pStyle w:val="ListBullet"/>
      </w:pPr>
      <w:r>
        <w:t>Визуализация аналитических данных</w:t>
      </w:r>
    </w:p>
    <w:p>
      <w:pPr>
        <w:pStyle w:val="ListBullet"/>
      </w:pPr>
      <w:r>
        <w:t>Доступ к историческим картам и визуализациям</w:t>
      </w:r>
    </w:p>
    <w:p>
      <w:pPr>
        <w:pStyle w:val="CodeBlock"/>
      </w:pPr>
      <w:r>
        <w:rPr>
          <w:rFonts w:ascii="Courier New" w:hAnsi="Courier New"/>
          <w:sz w:val="20"/>
        </w:rPr>
        <w:t>def run(self, host='0.0.0.0', port=5000):</w:t>
        <w:br/>
        <w:t xml:space="preserve">    """</w:t>
        <w:br/>
        <w:t xml:space="preserve">    Запускает веб-сервер для админ-панели.</w:t>
        <w:br/>
        <w:t xml:space="preserve">    </w:t>
        <w:br/>
        <w:t xml:space="preserve">    Args:</w:t>
        <w:br/>
        <w:t xml:space="preserve">        host (str): Хост для запуска сервера</w:t>
        <w:br/>
        <w:t xml:space="preserve">        port (int): Порт для запуска сервера</w:t>
        <w:br/>
        <w:t xml:space="preserve">    """</w:t>
        <w:br/>
        <w:t xml:space="preserve">    try:</w:t>
        <w:br/>
        <w:t xml:space="preserve">        # Настраиваем Flask-приложение</w:t>
        <w:br/>
        <w:t xml:space="preserve">        app = Flask(__name__, </w:t>
        <w:br/>
        <w:t xml:space="preserve">                    template_folder='../templates', </w:t>
        <w:br/>
        <w:t xml:space="preserve">                    static_folder='../static')</w:t>
        <w:br/>
        <w:t xml:space="preserve">        </w:t>
        <w:br/>
        <w:t xml:space="preserve">        # Определяем маршруты</w:t>
        <w:br/>
        <w:t xml:space="preserve">        </w:t>
        <w:br/>
        <w:t xml:space="preserve">        @app.route('/')</w:t>
        <w:br/>
        <w:t xml:space="preserve">        def index():</w:t>
        <w:br/>
        <w:t xml:space="preserve">            """Главная страница админ-панели"""</w:t>
        <w:br/>
        <w:t xml:space="preserve">            # Получаем статистику использования бота</w:t>
        <w:br/>
        <w:t xml:space="preserve">            stats = self.analytics_service.get_global_stats()</w:t>
        <w:br/>
        <w:t xml:space="preserve">            active_users = self.analytics_service.get_active_users_count()</w:t>
        <w:br/>
        <w:t xml:space="preserve">            </w:t>
        <w:br/>
        <w:t xml:space="preserve">            return render_template('index.html', </w:t>
        <w:br/>
        <w:t xml:space="preserve">                                stats=stats, </w:t>
        <w:br/>
        <w:t xml:space="preserve">                                active_users=active_users)</w:t>
        <w:br/>
        <w:t xml:space="preserve">        </w:t>
        <w:br/>
        <w:t xml:space="preserve">        @app.route('/logs')</w:t>
        <w:br/>
        <w:t xml:space="preserve">        def logs():</w:t>
        <w:br/>
        <w:t xml:space="preserve">            """Страница просмотра логов"""</w:t>
        <w:br/>
        <w:t xml:space="preserve">            # Получаем параметры фильтрации</w:t>
        <w:br/>
        <w:t xml:space="preserve">            level = request.args.get('level')</w:t>
        <w:br/>
        <w:t xml:space="preserve">            limit = int(request.args.get('limit', 100))</w:t>
        <w:br/>
        <w:t xml:space="preserve">            </w:t>
        <w:br/>
        <w:t xml:space="preserve">            # Получаем логи с применением фильтров</w:t>
        <w:br/>
        <w:t xml:space="preserve">            logs_data = self.logger.get_logs(level=level, limit=limit)</w:t>
        <w:br/>
        <w:t xml:space="preserve">            </w:t>
        <w:br/>
        <w:t xml:space="preserve">            return render_template('logs.html', logs=logs_data)</w:t>
        <w:br/>
        <w:t xml:space="preserve">        </w:t>
        <w:br/>
        <w:t xml:space="preserve">        @app.route('/map/&lt;map_id&gt;')</w:t>
        <w:br/>
        <w:t xml:space="preserve">        def view_map(map_id):</w:t>
        <w:br/>
        <w:t xml:space="preserve">            """Просмотр исторической карты"""</w:t>
        <w:br/>
        <w:t xml:space="preserve">            map_path = self.history_map_service.get_map_by_id(map_id)</w:t>
        <w:br/>
        <w:t xml:space="preserve">            </w:t>
        <w:br/>
        <w:t xml:space="preserve">            if not map_path:</w:t>
        <w:br/>
        <w:t xml:space="preserve">                return "Карта не найдена", 404</w:t>
        <w:br/>
        <w:t xml:space="preserve">            </w:t>
        <w:br/>
        <w:t xml:space="preserve">            return render_template('map.html', map_path=map_path)</w:t>
        <w:br/>
        <w:t xml:space="preserve">        </w:t>
        <w:br/>
        <w:t xml:space="preserve">        # Запускаем веб-сервер</w:t>
        <w:br/>
        <w:t xml:space="preserve">        app.run(host=host, port=port, debug=False, threaded=True)</w:t>
        <w:br/>
        <w:t xml:space="preserve">    </w:t>
        <w:br/>
        <w:t xml:space="preserve">    except Exception as e:</w:t>
        <w:br/>
        <w:t xml:space="preserve">        self.logger.error(f"Ошибка при запуске веб-сервера: {e}")</w:t>
      </w:r>
    </w:p>
    <w:p>
      <w:pPr>
        <w:pStyle w:val="Heading2"/>
      </w:pPr>
      <w:r>
        <w:t>8. Другие ключевые модули</w:t>
      </w:r>
    </w:p>
    <w:p>
      <w:pPr>
        <w:pStyle w:val="ListBullet"/>
      </w:pPr>
      <w:r>
        <w:t>**APIClient (`src/api_client.py`)**: Взаимодействие с Google Gemini API</w:t>
      </w:r>
    </w:p>
    <w:p>
      <w:pPr>
        <w:pStyle w:val="ListBullet"/>
      </w:pPr>
      <w:r>
        <w:t>**APICache (`src/api_cache.py`)**: Кэширование запросов к внешним API</w:t>
      </w:r>
    </w:p>
    <w:p>
      <w:pPr>
        <w:pStyle w:val="ListBullet"/>
      </w:pPr>
      <w:r>
        <w:t>**MessageManager (`src/message_manager.py`)**: Управление сообщениями в чате</w:t>
      </w:r>
    </w:p>
    <w:p>
      <w:pPr>
        <w:pStyle w:val="ListBullet"/>
      </w:pPr>
      <w:r>
        <w:t>**StateManager (`src/state_manager.py`)**: Управление состояниями диалога</w:t>
      </w:r>
    </w:p>
    <w:p>
      <w:pPr>
        <w:pStyle w:val="ListBullet"/>
      </w:pPr>
      <w:r>
        <w:t>**Logger (`src/logger.py`)**: Расширенное логирование</w:t>
      </w:r>
    </w:p>
    <w:p>
      <w:pPr>
        <w:pStyle w:val="ListBullet"/>
      </w:pPr>
      <w:r>
        <w:t>**AdminPanel (`src/admin_panel.py`)**: Административные функции</w:t>
      </w:r>
    </w:p>
    <w:p>
      <w:pPr>
        <w:pStyle w:val="Heading1"/>
      </w:pPr>
      <w:r>
        <w:t>Ключевая функциональность</w:t>
      </w:r>
    </w:p>
    <w:p>
      <w:pPr>
        <w:pStyle w:val="Heading2"/>
      </w:pPr>
      <w:r>
        <w:t>1. Система изучения тем</w:t>
      </w:r>
    </w:p>
    <w:p>
      <w:r>
        <w:t>Функционал изучения тем реализован через несколько взаимосвязанных методов:</w:t>
      </w:r>
    </w:p>
    <w:p>
      <w:pPr>
        <w:pStyle w:val="ListBullet"/>
      </w:pPr>
      <w:r>
        <w:t>`button_handler`: обработка нажатия на кнопку "Выбрать тему"</w:t>
      </w:r>
    </w:p>
    <w:p>
      <w:pPr>
        <w:pStyle w:val="ListBullet"/>
      </w:pPr>
      <w:r>
        <w:t>`choose_topic`: обработка выбора темы из списка или ввода своей темы</w:t>
      </w:r>
    </w:p>
    <w:p>
      <w:pPr>
        <w:pStyle w:val="ListBullet"/>
      </w:pPr>
      <w:r>
        <w:t>`handle_custom_topic`: обработка ввода пользовательской темы</w:t>
      </w:r>
    </w:p>
    <w:p>
      <w:pPr>
        <w:pStyle w:val="ListBullet"/>
      </w:pPr>
      <w:r>
        <w:t>`get_topic_info`: запрос и структурирование информации по теме через API Gemini</w:t>
      </w:r>
    </w:p>
    <w:p>
      <w:r>
        <w:t>Процесс генерации списка тем использует продвинутые промпты:</w:t>
      </w:r>
    </w:p>
    <w:p>
      <w:pPr>
        <w:pStyle w:val="CodeBlock"/>
      </w:pPr>
      <w:r>
        <w:rPr>
          <w:rFonts w:ascii="Courier New" w:hAnsi="Courier New"/>
          <w:sz w:val="20"/>
        </w:rPr>
        <w:t>prompt = "Составь список из 30 ключевых тем по истории России, которые могут быть интересны для изучения. Каждая тема должна быть емкой и конкретной (не более 6-7 слов). Перечисли их в виде нумерованного списка."</w:t>
        <w:br/>
        <w:t>topics_text = self.api_client.call_api(prompt)["text"]</w:t>
      </w:r>
    </w:p>
    <w:p>
      <w:r>
        <w:t>Каждая тема структурирована в 5 глав:</w:t>
      </w:r>
    </w:p>
    <w:p>
      <w:pPr>
        <w:pStyle w:val="ListNumber"/>
      </w:pPr>
      <w:r>
        <w:t>Введение и истоки</w:t>
      </w:r>
    </w:p>
    <w:p>
      <w:pPr>
        <w:pStyle w:val="ListNumber"/>
      </w:pPr>
      <w:r>
        <w:t>Основные события и развитие</w:t>
      </w:r>
    </w:p>
    <w:p>
      <w:pPr>
        <w:pStyle w:val="ListNumber"/>
      </w:pPr>
      <w:r>
        <w:t>Ключевые фигуры и реформы</w:t>
      </w:r>
    </w:p>
    <w:p>
      <w:r>
        <w:t>4. Внешняя политика и влияние</w:t>
      </w:r>
    </w:p>
    <w:p>
      <w:r>
        <w:t>5. Итоги и историческое значение</w:t>
      </w:r>
    </w:p>
    <w:p>
      <w:r>
        <w:t>Такая структура обеспечивает последовательное и всестороннее изучение исторических периодов.</w:t>
      </w:r>
    </w:p>
    <w:p>
      <w:pPr>
        <w:pStyle w:val="Heading2"/>
      </w:pPr>
      <w:r>
        <w:t>2. Система тестирования</w:t>
      </w:r>
    </w:p>
    <w:p>
      <w:r>
        <w:t>Система тестирования включает:</w:t>
      </w:r>
    </w:p>
    <w:p>
      <w:pPr>
        <w:pStyle w:val="ListBullet"/>
      </w:pPr>
      <w:r>
        <w:t>Генерацию уникальных вопросов по выбранной теме</w:t>
      </w:r>
    </w:p>
    <w:p>
      <w:pPr>
        <w:pStyle w:val="ListBullet"/>
      </w:pPr>
      <w:r>
        <w:t>Создание вариантов ответов с одним правильным</w:t>
      </w:r>
    </w:p>
    <w:p>
      <w:pPr>
        <w:pStyle w:val="ListBullet"/>
      </w:pPr>
      <w:r>
        <w:t>Проверку ответов пользователя и подсчет баллов</w:t>
      </w:r>
    </w:p>
    <w:p>
      <w:pPr>
        <w:pStyle w:val="ListBullet"/>
      </w:pPr>
      <w:r>
        <w:t>Анализ результатов и формирование рекомендаций</w:t>
      </w:r>
    </w:p>
    <w:p>
      <w:pPr>
        <w:pStyle w:val="ListBullet"/>
      </w:pPr>
      <w:r>
        <w:t>Отслеживание прогресса через аналитическую систему</w:t>
      </w:r>
    </w:p>
    <w:p>
      <w:r>
        <w:t>Для генерации вопросов используется специализированный промпт с требованием структурированного JSON-ответа:</w:t>
      </w:r>
    </w:p>
    <w:p>
      <w:pPr>
        <w:pStyle w:val="CodeBlock"/>
      </w:pPr>
      <w:r>
        <w:rPr>
          <w:rFonts w:ascii="Courier New" w:hAnsi="Courier New"/>
          <w:sz w:val="20"/>
        </w:rPr>
        <w:t>prompt = f"""</w:t>
        <w:br/>
        <w:t>Создай тест по следующей теме из истории России: "{topic}".</w:t>
        <w:br/>
        <w:br/>
        <w:t>Структура ответа должна быть в следующем формате JSON:</w:t>
        <w:br/>
        <w:t>{{</w:t>
        <w:br/>
        <w:t xml:space="preserve">    "title": "Название теста",</w:t>
        <w:br/>
        <w:t xml:space="preserve">    "questions": [</w:t>
        <w:br/>
        <w:t xml:space="preserve">        {{</w:t>
        <w:br/>
        <w:t xml:space="preserve">            "text": "Текст вопроса 1",</w:t>
        <w:br/>
        <w:t xml:space="preserve">            "options": ["Вариант А", "Вариант Б", "Вариант В", "Вариант Г"],</w:t>
        <w:br/>
        <w:t xml:space="preserve">            "correct_answer": 0,</w:t>
        <w:br/>
        <w:t xml:space="preserve">            "explanation": "Объяснение правильного ответа"</w:t>
        <w:br/>
        <w:t xml:space="preserve">        }},</w:t>
        <w:br/>
        <w:t xml:space="preserve">        ...еще 4 вопроса по такой же структуре...</w:t>
        <w:br/>
        <w:t xml:space="preserve">    ]</w:t>
        <w:br/>
        <w:t>}}</w:t>
        <w:br/>
        <w:br/>
        <w:t>Создай ровно 5 вопросов. Индекс правильного ответа должен быть числом от 0 до 3.</w:t>
        <w:br/>
        <w:t>Вопросы должны быть разнообразными по сложности и охватывать разные аспекты темы.</w:t>
        <w:br/>
        <w:t>"""</w:t>
      </w:r>
    </w:p>
    <w:p>
      <w:r>
        <w:t>После завершения теста система анализирует результаты, предоставляет персонализированную обратную связь и обновляет аналитические данные пользователя для формирования рекомендаций.</w:t>
      </w:r>
    </w:p>
    <w:p>
      <w:pPr>
        <w:pStyle w:val="Heading2"/>
      </w:pPr>
      <w:r>
        <w:t>3. Система исторических карт и визуализаций</w:t>
      </w:r>
    </w:p>
    <w:p>
      <w:r>
        <w:t>Новая функциональность для визуализации исторических событий:</w:t>
      </w:r>
    </w:p>
    <w:p>
      <w:pPr>
        <w:pStyle w:val="ListBullet"/>
      </w:pPr>
      <w:r>
        <w:t>Отображение мест сражений на интерактивных картах</w:t>
      </w:r>
    </w:p>
    <w:p>
      <w:pPr>
        <w:pStyle w:val="ListBullet"/>
      </w:pPr>
      <w:r>
        <w:t>Визуализация изменений границ государств</w:t>
      </w:r>
    </w:p>
    <w:p>
      <w:pPr>
        <w:pStyle w:val="ListBullet"/>
      </w:pPr>
      <w:r>
        <w:t>Создание временных линий для исторических периодов</w:t>
      </w:r>
    </w:p>
    <w:p>
      <w:pPr>
        <w:pStyle w:val="ListBullet"/>
      </w:pPr>
      <w:r>
        <w:t>Связывание географических данных с историческим контекстом</w:t>
      </w:r>
    </w:p>
    <w:p>
      <w:r>
        <w:t>Пример создания временной линии:</w:t>
      </w:r>
    </w:p>
    <w:p>
      <w:pPr>
        <w:pStyle w:val="CodeBlock"/>
      </w:pPr>
      <w:r>
        <w:rPr>
          <w:rFonts w:ascii="Courier New" w:hAnsi="Courier New"/>
          <w:sz w:val="20"/>
        </w:rPr>
        <w:t>def create_timeline(self, period_name: str, events: List[Dict[str, Any]]) -&gt; str:</w:t>
        <w:br/>
        <w:t xml:space="preserve">    """</w:t>
        <w:br/>
        <w:t xml:space="preserve">    Создает HTML-визуализацию временной линии с историческими событиями.</w:t>
        <w:br/>
        <w:t xml:space="preserve">    </w:t>
        <w:br/>
        <w:t xml:space="preserve">    Args:</w:t>
        <w:br/>
        <w:t xml:space="preserve">        period_name (str): Название исторического периода</w:t>
        <w:br/>
        <w:t xml:space="preserve">        events (List[Dict]): Список событий с датами, названиями и описаниями</w:t>
        <w:br/>
        <w:t xml:space="preserve">        </w:t>
        <w:br/>
        <w:t xml:space="preserve">    Returns:</w:t>
        <w:br/>
        <w:t xml:space="preserve">        str: Путь к сгенерированному HTML-файлу</w:t>
        <w:br/>
        <w:t xml:space="preserve">    """</w:t>
        <w:br/>
        <w:t xml:space="preserve">    try:</w:t>
        <w:br/>
        <w:t xml:space="preserve">        # Сортируем события по дате</w:t>
        <w:br/>
        <w:t xml:space="preserve">        sorted_events = sorted(events, key=lambda x: x.get('date', 0))</w:t>
        <w:br/>
        <w:t xml:space="preserve">        </w:t>
        <w:br/>
        <w:t xml:space="preserve">        # Создаем HTML-шаблон для временной линии</w:t>
        <w:br/>
        <w:t xml:space="preserve">        html = f"""</w:t>
        <w:br/>
        <w:t xml:space="preserve">        &lt;!DOCTYPE html&gt;</w:t>
        <w:br/>
        <w:t xml:space="preserve">        &lt;html&gt;</w:t>
        <w:br/>
        <w:t xml:space="preserve">        &lt;head&gt;</w:t>
        <w:br/>
        <w:t xml:space="preserve">            &lt;meta charset="utf-8"&gt;</w:t>
        <w:br/>
        <w:t xml:space="preserve">            &lt;title&gt;Временная линия: {period_name}&lt;/title&gt;</w:t>
        <w:br/>
        <w:t xml:space="preserve">            &lt;style&gt;</w:t>
        <w:br/>
        <w:t xml:space="preserve">                /* Стили для временной линии */</w:t>
        <w:br/>
        <w:t xml:space="preserve">                .timeline {{</w:t>
        <w:br/>
        <w:t xml:space="preserve">                    position: relative;</w:t>
        <w:br/>
        <w:t xml:space="preserve">                    max-width: 1200px;</w:t>
        <w:br/>
        <w:t xml:space="preserve">                    margin: 0 auto;</w:t>
        <w:br/>
        <w:t xml:space="preserve">                    font-family: Arial, sans-serif;</w:t>
        <w:br/>
        <w:t xml:space="preserve">                }}</w:t>
        <w:br/>
        <w:t xml:space="preserve">                .timeline::after {{</w:t>
        <w:br/>
        <w:t xml:space="preserve">                    content: '';</w:t>
        <w:br/>
        <w:t xml:space="preserve">                    position: absolute;</w:t>
        <w:br/>
        <w:t xml:space="preserve">                    width: 6px;</w:t>
        <w:br/>
        <w:t xml:space="preserve">                    background-color: #4b76a8;</w:t>
        <w:br/>
        <w:t xml:space="preserve">                    top: 0;</w:t>
        <w:br/>
        <w:t xml:space="preserve">                    bottom: 0;</w:t>
        <w:br/>
        <w:t xml:space="preserve">                    left: 50%;</w:t>
        <w:br/>
        <w:t xml:space="preserve">                    margin-left: -3px;</w:t>
        <w:br/>
        <w:t xml:space="preserve">                }}</w:t>
        <w:br/>
        <w:t xml:space="preserve">                .container {{</w:t>
        <w:br/>
        <w:t xml:space="preserve">                    padding: 10px 40px;</w:t>
        <w:br/>
        <w:t xml:space="preserve">                    position: relative;</w:t>
        <w:br/>
        <w:t xml:space="preserve">                    background-color: inherit;</w:t>
        <w:br/>
        <w:t xml:space="preserve">                    width: 50%;</w:t>
        <w:br/>
        <w:t xml:space="preserve">                }}</w:t>
        <w:br/>
        <w:t xml:space="preserve">                .container::after {{</w:t>
        <w:br/>
        <w:t xml:space="preserve">                    content: '';</w:t>
        <w:br/>
        <w:t xml:space="preserve">                    position: absolute;</w:t>
        <w:br/>
        <w:t xml:space="preserve">                    width: 25px;</w:t>
        <w:br/>
        <w:t xml:space="preserve">                    height: 25px;</w:t>
        <w:br/>
        <w:t xml:space="preserve">                    right: -17px;</w:t>
        <w:br/>
        <w:t xml:space="preserve">                    background-color: white;</w:t>
        <w:br/>
        <w:t xml:space="preserve">                    border: 4px solid #4b76a8;</w:t>
        <w:br/>
        <w:t xml:space="preserve">                    top: 15px;</w:t>
        <w:br/>
        <w:t xml:space="preserve">                    border-radius: 50%;</w:t>
        <w:br/>
        <w:t xml:space="preserve">                    z-index: 1;</w:t>
        <w:br/>
        <w:t xml:space="preserve">                }}</w:t>
        <w:br/>
        <w:t xml:space="preserve">                .left {{</w:t>
        <w:br/>
        <w:t xml:space="preserve">                    left: 0;</w:t>
        <w:br/>
        <w:t xml:space="preserve">                }}</w:t>
        <w:br/>
        <w:t xml:space="preserve">                .right {{</w:t>
        <w:br/>
        <w:t xml:space="preserve">                    left: 50%;</w:t>
        <w:br/>
        <w:t xml:space="preserve">                }}</w:t>
        <w:br/>
        <w:t xml:space="preserve">                .left::before {{</w:t>
        <w:br/>
        <w:t xml:space="preserve">                    content: " ";</w:t>
        <w:br/>
        <w:t xml:space="preserve">                    height: 0;</w:t>
        <w:br/>
        <w:t xml:space="preserve">                    position: absolute;</w:t>
        <w:br/>
        <w:t xml:space="preserve">                    top: 22px;</w:t>
        <w:br/>
        <w:t xml:space="preserve">                    width: 0;</w:t>
        <w:br/>
        <w:t xml:space="preserve">                    z-index: 1;</w:t>
        <w:br/>
        <w:t xml:space="preserve">                    right: 30px;</w:t>
        <w:br/>
        <w:t xml:space="preserve">                    border: medium solid #e6f0ff;</w:t>
        <w:br/>
        <w:t xml:space="preserve">                    border-width: 10px 0 10px 10px;</w:t>
        <w:br/>
        <w:t xml:space="preserve">                    border-color: transparent transparent transparent #e6f0ff;</w:t>
        <w:br/>
        <w:t xml:space="preserve">                }}</w:t>
        <w:br/>
        <w:t xml:space="preserve">                .right::before {{</w:t>
        <w:br/>
        <w:t xml:space="preserve">                    content: " ";</w:t>
        <w:br/>
        <w:t xml:space="preserve">                    height: 0;</w:t>
        <w:br/>
        <w:t xml:space="preserve">                    position: absolute;</w:t>
        <w:br/>
        <w:t xml:space="preserve">                    top: 22px;</w:t>
        <w:br/>
        <w:t xml:space="preserve">                    width: 0;</w:t>
        <w:br/>
        <w:t xml:space="preserve">                    z-index: 1;</w:t>
        <w:br/>
        <w:t xml:space="preserve">                    left: 30px;</w:t>
        <w:br/>
        <w:t xml:space="preserve">                    border: medium solid #e6f0ff;</w:t>
        <w:br/>
        <w:t xml:space="preserve">                    border-width: 10px 10px 10px 0;</w:t>
        <w:br/>
        <w:t xml:space="preserve">                    border-color: transparent #e6f0ff transparent transparent;</w:t>
        <w:br/>
        <w:t xml:space="preserve">                }}</w:t>
        <w:br/>
        <w:t xml:space="preserve">                .right::after {{</w:t>
        <w:br/>
        <w:t xml:space="preserve">                    left: -16px;</w:t>
        <w:br/>
        <w:t xml:space="preserve">                }}</w:t>
        <w:br/>
        <w:t xml:space="preserve">                .content {{</w:t>
        <w:br/>
        <w:t xml:space="preserve">                    padding: 20px 30px;</w:t>
        <w:br/>
        <w:t xml:space="preserve">                    background-color: #e6f0ff;</w:t>
        <w:br/>
        <w:t xml:space="preserve">                    position: relative;</w:t>
        <w:br/>
        <w:t xml:space="preserve">                    border-radius: 6px;</w:t>
        <w:br/>
        <w:t xml:space="preserve">                }}</w:t>
        <w:br/>
        <w:t xml:space="preserve">                .content h2 {{</w:t>
        <w:br/>
        <w:t xml:space="preserve">                    color: #4b76a8;</w:t>
        <w:br/>
        <w:t xml:space="preserve">                    margin-top: 0;</w:t>
        <w:br/>
        <w:t xml:space="preserve">                }}</w:t>
        <w:br/>
        <w:t xml:space="preserve">                .content .date {{</w:t>
        <w:br/>
        <w:t xml:space="preserve">                    font-weight: bold;</w:t>
        <w:br/>
        <w:t xml:space="preserve">                    color: #333;</w:t>
        <w:br/>
        <w:t xml:space="preserve">                    margin-bottom: 10px;</w:t>
        <w:br/>
        <w:t xml:space="preserve">                }}</w:t>
        <w:br/>
        <w:t xml:space="preserve">            &lt;/style&gt;</w:t>
        <w:br/>
        <w:t xml:space="preserve">        &lt;/head&gt;</w:t>
        <w:br/>
        <w:t xml:space="preserve">        &lt;body&gt;</w:t>
        <w:br/>
        <w:t xml:space="preserve">            &lt;h1 style="text-align: center;"&gt;Временная линия: {period_name}&lt;/h1&gt;</w:t>
        <w:br/>
        <w:t xml:space="preserve">            &lt;div class="timeline"&gt;</w:t>
        <w:br/>
        <w:t xml:space="preserve">        """</w:t>
        <w:br/>
        <w:t xml:space="preserve">        </w:t>
        <w:br/>
        <w:t xml:space="preserve">        # Добавляем события в HTML</w:t>
        <w:br/>
        <w:t xml:space="preserve">        for i, event in enumerate(sorted_events):</w:t>
        <w:br/>
        <w:t xml:space="preserve">            position = "left" if i % 2 == 0 else "right"</w:t>
        <w:br/>
        <w:t xml:space="preserve">            date = event.get('date', 'Неизвестно')</w:t>
        <w:br/>
        <w:t xml:space="preserve">            title = event.get('title', 'Событие')</w:t>
        <w:br/>
        <w:t xml:space="preserve">            description = event.get('description', '')</w:t>
        <w:br/>
        <w:t xml:space="preserve">            </w:t>
        <w:br/>
        <w:t xml:space="preserve">            html += f"""</w:t>
        <w:br/>
        <w:t xml:space="preserve">            &lt;div class="container {position}"&gt;</w:t>
        <w:br/>
        <w:t xml:space="preserve">                &lt;div class="content"&gt;</w:t>
        <w:br/>
        <w:t xml:space="preserve">                    &lt;div class="date"&gt;{date}&lt;/div&gt;</w:t>
        <w:br/>
        <w:t xml:space="preserve">                    &lt;h2&gt;{title}&lt;/h2&gt;</w:t>
        <w:br/>
        <w:t xml:space="preserve">                    &lt;p&gt;{description}&lt;/p&gt;</w:t>
        <w:br/>
        <w:t xml:space="preserve">                &lt;/div&gt;</w:t>
        <w:br/>
        <w:t xml:space="preserve">            &lt;/div&gt;</w:t>
        <w:br/>
        <w:t xml:space="preserve">            """</w:t>
        <w:br/>
        <w:t xml:space="preserve">        </w:t>
        <w:br/>
        <w:t xml:space="preserve">        # Закрываем HTML</w:t>
        <w:br/>
        <w:t xml:space="preserve">        html += """</w:t>
        <w:br/>
        <w:t xml:space="preserve">            &lt;/div&gt;</w:t>
        <w:br/>
        <w:t xml:space="preserve">        &lt;/body&gt;</w:t>
        <w:br/>
        <w:t xml:space="preserve">        &lt;/html&gt;</w:t>
        <w:br/>
        <w:t xml:space="preserve">        """</w:t>
        <w:br/>
        <w:t xml:space="preserve">        </w:t>
        <w:br/>
        <w:t xml:space="preserve">        # Сохраняем в файл</w:t>
        <w:br/>
        <w:t xml:space="preserve">        file_name = f"timeline_{period_name.replace(' ', '_')}.html"</w:t>
        <w:br/>
        <w:t xml:space="preserve">        file_path = os.path.join('generated_maps', file_name)</w:t>
        <w:br/>
        <w:t xml:space="preserve">        os.makedirs('generated_maps', exist_ok=True)</w:t>
        <w:br/>
        <w:t xml:space="preserve">        </w:t>
        <w:br/>
        <w:t xml:space="preserve">        with open(file_path, 'w', encoding='utf-8') as f:</w:t>
        <w:br/>
        <w:t xml:space="preserve">            f.write(html)</w:t>
        <w:br/>
        <w:t xml:space="preserve">        </w:t>
        <w:br/>
        <w:t xml:space="preserve">        self.logger.info(f"Создана временная линия для периода '{period_name}'")</w:t>
        <w:br/>
        <w:t xml:space="preserve">        return file_path</w:t>
        <w:br/>
        <w:t xml:space="preserve">        </w:t>
        <w:br/>
        <w:t xml:space="preserve">    except Exception as e:</w:t>
        <w:br/>
        <w:t xml:space="preserve">        self.logger.error(f"Ошибка при создании временной линии: {e}")</w:t>
        <w:br/>
        <w:t xml:space="preserve">        return None</w:t>
      </w:r>
    </w:p>
    <w:p>
      <w:pPr>
        <w:pStyle w:val="Heading2"/>
      </w:pPr>
      <w:r>
        <w:t>4. Аналитическая система</w:t>
      </w:r>
    </w:p>
    <w:p>
      <w:r>
        <w:t>Новая функциональность для сбора и анализа образовательных данных:</w:t>
      </w:r>
    </w:p>
    <w:p>
      <w:pPr>
        <w:pStyle w:val="ListBullet"/>
      </w:pPr>
      <w:r>
        <w:t>Отслеживание изученных тем и пройденных тестов</w:t>
      </w:r>
    </w:p>
    <w:p>
      <w:pPr>
        <w:pStyle w:val="ListBullet"/>
      </w:pPr>
      <w:r>
        <w:t>Анализ успеваемости и прогресса пользователя</w:t>
      </w:r>
    </w:p>
    <w:p>
      <w:pPr>
        <w:pStyle w:val="ListBullet"/>
      </w:pPr>
      <w:r>
        <w:t>Формирование рекомендаций по дальнейшему обучению</w:t>
      </w:r>
    </w:p>
    <w:p>
      <w:pPr>
        <w:pStyle w:val="ListBullet"/>
      </w:pPr>
      <w:r>
        <w:t>Визуализация образовательного прогресса</w:t>
      </w:r>
    </w:p>
    <w:p>
      <w:r>
        <w:t>Пример формирования персонализированных рекомендаций:</w:t>
      </w:r>
    </w:p>
    <w:p>
      <w:pPr>
        <w:pStyle w:val="CodeBlock"/>
      </w:pPr>
      <w:r>
        <w:rPr>
          <w:rFonts w:ascii="Courier New" w:hAnsi="Courier New"/>
          <w:sz w:val="20"/>
        </w:rPr>
        <w:t>def generate_recommendations(self, user_id: int) -&gt; List[Dict[str, Any]]:</w:t>
        <w:br/>
        <w:t xml:space="preserve">    """</w:t>
        <w:br/>
        <w:t xml:space="preserve">    Формирует персонализированные рекомендации по обучению для пользователя.</w:t>
        <w:br/>
        <w:t xml:space="preserve">    </w:t>
        <w:br/>
        <w:t xml:space="preserve">    Args:</w:t>
        <w:br/>
        <w:t xml:space="preserve">        user_id (int): ID пользователя</w:t>
        <w:br/>
        <w:t xml:space="preserve">        </w:t>
        <w:br/>
        <w:t xml:space="preserve">    Returns:</w:t>
        <w:br/>
        <w:t xml:space="preserve">        List[Dict[str, Any]]: Список рекомендаций с приоритетами</w:t>
        <w:br/>
        <w:t xml:space="preserve">    """</w:t>
        <w:br/>
        <w:t xml:space="preserve">    try:</w:t>
        <w:br/>
        <w:t xml:space="preserve">        # Получаем аналитику пользователя</w:t>
        <w:br/>
        <w:t xml:space="preserve">        user_analytics = self.get_user_analytics(user_id)</w:t>
        <w:br/>
        <w:t xml:space="preserve">        </w:t>
        <w:br/>
        <w:t xml:space="preserve">        # Список рекомендаций</w:t>
        <w:br/>
        <w:t xml:space="preserve">        recommendations = []</w:t>
        <w:br/>
        <w:t xml:space="preserve">        </w:t>
        <w:br/>
        <w:t xml:space="preserve">        # 1. Рекомендации на основе плохих результатов тестов</w:t>
        <w:br/>
        <w:t xml:space="preserve">        if "tests" in user_analytics:</w:t>
        <w:br/>
        <w:t xml:space="preserve">            # Находим темы с результатом ниже 70%</w:t>
        <w:br/>
        <w:t xml:space="preserve">            low_performance_topics = []</w:t>
        <w:br/>
        <w:t xml:space="preserve">            for test in user_analytics["tests"]:</w:t>
        <w:br/>
        <w:t xml:space="preserve">                percentage = test.get("percentage", 0)</w:t>
        <w:br/>
        <w:t xml:space="preserve">                topic = test.get("topic", "")</w:t>
        <w:br/>
        <w:t xml:space="preserve">                if percentage &lt; 70 and topic not in low_performance_topics:</w:t>
        <w:br/>
        <w:t xml:space="preserve">                    low_performance_topics.append(topic)</w:t>
        <w:br/>
        <w:t xml:space="preserve">            </w:t>
        <w:br/>
        <w:t xml:space="preserve">            # Добавляем рекомендации повторить темы с низким результатом</w:t>
        <w:br/>
        <w:t xml:space="preserve">            for topic in low_performance_topics:</w:t>
        <w:br/>
        <w:t xml:space="preserve">                recommendations.append({</w:t>
        <w:br/>
        <w:t xml:space="preserve">                    "type": "review",</w:t>
        <w:br/>
        <w:t xml:space="preserve">                    "topic": topic,</w:t>
        <w:br/>
        <w:t xml:space="preserve">                    "reason": "Низкий результат в тесте",</w:t>
        <w:br/>
        <w:t xml:space="preserve">                    "priority": "high"</w:t>
        <w:br/>
        <w:t xml:space="preserve">                })</w:t>
        <w:br/>
        <w:t xml:space="preserve">        </w:t>
        <w:br/>
        <w:t xml:space="preserve">        # 2. Рекомендации на основе изученных тем</w:t>
        <w:br/>
        <w:t xml:space="preserve">        if "viewed_topics" in user_analytics:</w:t>
        <w:br/>
        <w:t xml:space="preserve">            viewed_topics = user_analytics["viewed_topics"]</w:t>
        <w:br/>
        <w:t xml:space="preserve">            </w:t>
        <w:br/>
        <w:t xml:space="preserve">            # Получаем связанные темы</w:t>
        <w:br/>
        <w:t xml:space="preserve">            for topic in viewed_topics[-5:]:  # Берем 5 последних изученных тем</w:t>
        <w:br/>
        <w:t xml:space="preserve">                related_topics = self.content_service.get_related_topics(topic)</w:t>
        <w:br/>
        <w:t xml:space="preserve">                </w:t>
        <w:br/>
        <w:t xml:space="preserve">                for related_topic in related_topics:</w:t>
        <w:br/>
        <w:t xml:space="preserve">                    # Проверяем, не изучена ли уже тема</w:t>
        <w:br/>
        <w:t xml:space="preserve">                    if related_topic not in viewed_topics:</w:t>
        <w:br/>
        <w:t xml:space="preserve">                        recommendations.append({</w:t>
        <w:br/>
        <w:t xml:space="preserve">                            "type": "explore",</w:t>
        <w:br/>
        <w:t xml:space="preserve">                            "topic": related_topic,</w:t>
        <w:br/>
        <w:t xml:space="preserve">                            "reason": f"Связана с изученной темой '{topic}'",</w:t>
        <w:br/>
        <w:t xml:space="preserve">                            "priority": "medium"</w:t>
        <w:br/>
        <w:t xml:space="preserve">                        })</w:t>
        <w:br/>
        <w:t xml:space="preserve">        </w:t>
        <w:br/>
        <w:t xml:space="preserve">        # 3. Рекомендации на основе общей статистики</w:t>
        <w:br/>
        <w:t xml:space="preserve">        if len(recommendations) &lt; 3:</w:t>
        <w:br/>
        <w:t xml:space="preserve">            # Добавляем популярные темы, которые пользователь еще не изучил</w:t>
        <w:br/>
        <w:t xml:space="preserve">            popular_topics = self.get_popular_topics()</w:t>
        <w:br/>
        <w:t xml:space="preserve">            viewed_topics = user_analytics.get("viewed_topics", [])</w:t>
        <w:br/>
        <w:t xml:space="preserve">            </w:t>
        <w:br/>
        <w:t xml:space="preserve">            for topic in popular_topics:</w:t>
        <w:br/>
        <w:t xml:space="preserve">                if topic not in viewed_topics and not any(r["topic"] == topic for r in recommendations):</w:t>
        <w:br/>
        <w:t xml:space="preserve">                    recommendations.append({</w:t>
        <w:br/>
        <w:t xml:space="preserve">                        "type": "explore",</w:t>
        <w:br/>
        <w:t xml:space="preserve">                        "topic": topic,</w:t>
        <w:br/>
        <w:t xml:space="preserve">                        "reason": "Популярная тема",</w:t>
        <w:br/>
        <w:t xml:space="preserve">                        "priority": "low"</w:t>
        <w:br/>
        <w:t xml:space="preserve">                    })</w:t>
        <w:br/>
        <w:t xml:space="preserve">        </w:t>
        <w:br/>
        <w:t xml:space="preserve">        # Ограничиваем количество рекомендаций</w:t>
        <w:br/>
        <w:t xml:space="preserve">        return recommendations[:5]</w:t>
        <w:br/>
        <w:t xml:space="preserve">        </w:t>
        <w:br/>
        <w:t xml:space="preserve">    except Exception as e:</w:t>
        <w:br/>
        <w:t xml:space="preserve">        self.logger.error(f"Ошибка при генерации рекомендаций: {e}")</w:t>
        <w:br/>
        <w:t xml:space="preserve">        return []</w:t>
      </w:r>
    </w:p>
    <w:p>
      <w:pPr>
        <w:pStyle w:val="Heading2"/>
      </w:pPr>
      <w:r>
        <w:t>5. Система интеллектуальной беседы</w:t>
      </w:r>
    </w:p>
    <w:p>
      <w:r>
        <w:t>Режим беседы для ответов на вопросы пользователя:</w:t>
      </w:r>
    </w:p>
    <w:p>
      <w:pPr>
        <w:pStyle w:val="ListBullet"/>
      </w:pPr>
      <w:r>
        <w:t>Двухступенчатая проверка релевантности вопроса теме истории России</w:t>
      </w:r>
    </w:p>
    <w:p>
      <w:pPr>
        <w:pStyle w:val="ListBullet"/>
      </w:pPr>
      <w:r>
        <w:t>Генерация контекстуальных ответов на основе исторических фактов</w:t>
      </w:r>
    </w:p>
    <w:p>
      <w:pPr>
        <w:pStyle w:val="ListBullet"/>
      </w:pPr>
      <w:r>
        <w:t>Интеллектуальная обработка неподходящих запросов с рекомендациями</w:t>
      </w:r>
    </w:p>
    <w:p>
      <w:pPr>
        <w:pStyle w:val="ListBullet"/>
      </w:pPr>
      <w:r>
        <w:t>Интеграция с аналитической системой для учета вопросов пользователя</w:t>
      </w:r>
    </w:p>
    <w:p>
      <w:r>
        <w:t>Пример обработки запроса:</w:t>
      </w:r>
    </w:p>
    <w:p>
      <w:pPr>
        <w:pStyle w:val="CodeBlock"/>
      </w:pPr>
      <w:r>
        <w:rPr>
          <w:rFonts w:ascii="Courier New" w:hAnsi="Courier New"/>
          <w:sz w:val="20"/>
        </w:rPr>
        <w:t>def handle_conversation(self, update, context):</w:t>
        <w:br/>
        <w:t xml:space="preserve">    """</w:t>
        <w:br/>
        <w:t xml:space="preserve">    Обрабатывает режим беседы с пользователем.</w:t>
        <w:br/>
        <w:t xml:space="preserve">    </w:t>
        <w:br/>
        <w:t xml:space="preserve">    Args:</w:t>
        <w:br/>
        <w:t xml:space="preserve">        update (telegram.Update): Объект обновления Telegram</w:t>
        <w:br/>
        <w:t xml:space="preserve">        context (telegram.ext.CallbackContext): Контекст разговора</w:t>
        <w:br/>
        <w:t xml:space="preserve">        </w:t>
        <w:br/>
        <w:t xml:space="preserve">    Returns:</w:t>
        <w:br/>
        <w:t xml:space="preserve">        int: Следующее состояние диалога</w:t>
        <w:br/>
        <w:t xml:space="preserve">    """</w:t>
        <w:br/>
        <w:t xml:space="preserve">    user_id = update.message.from_user.id</w:t>
        <w:br/>
        <w:t xml:space="preserve">    user_message = update.message.text</w:t>
        <w:br/>
        <w:t xml:space="preserve">    </w:t>
        <w:br/>
        <w:t xml:space="preserve">    # Сохраняем вопрос пользователя для аналитики</w:t>
        <w:br/>
        <w:t xml:space="preserve">    self.analytics_service.track_user_question(user_id, user_message)</w:t>
        <w:br/>
        <w:t xml:space="preserve">    </w:t>
        <w:br/>
        <w:t xml:space="preserve">    # Отправляем индикатор набора текста</w:t>
        <w:br/>
        <w:t xml:space="preserve">    context.bot.send_chat_action(chat_id=update.effective_chat.id, action=ChatAction.TYPING)</w:t>
        <w:br/>
        <w:t xml:space="preserve">    </w:t>
        <w:br/>
        <w:t xml:space="preserve">    # Проверяем, относится ли сообщение к истории России</w:t>
        <w:br/>
        <w:t xml:space="preserve">    try:</w:t>
        <w:br/>
        <w:t xml:space="preserve">        check_prompt = f"Проверь, относится ли следующее сообщение к истории России: \"{user_message}\". Ответь только 'да' или 'нет'."</w:t>
        <w:br/>
        <w:t xml:space="preserve">        is_history_related = self.api_client.call_api(check_prompt, temperature=0.1, max_tokens=50)["text"].lower().strip()</w:t>
        <w:br/>
        <w:t xml:space="preserve">        </w:t>
        <w:br/>
        <w:t xml:space="preserve">        if 'да' in is_history_related:</w:t>
        <w:br/>
        <w:t xml:space="preserve">            # Формируем структурированный запрос для исторической информации</w:t>
        <w:br/>
        <w:t xml:space="preserve">            prompt = f"""</w:t>
        <w:br/>
        <w:t xml:space="preserve">            Пользователь задал вопрос о истории России: "{user_message}"</w:t>
        <w:br/>
        <w:t xml:space="preserve">            </w:t>
        <w:br/>
        <w:t xml:space="preserve">            Предоставь структурированный ответ с исторической информацией. </w:t>
        <w:br/>
        <w:t xml:space="preserve">            Структурируй ответ на логические секции, если это уместно.</w:t>
        <w:br/>
        <w:t xml:space="preserve">            Используй только проверенные исторические факты.</w:t>
        <w:br/>
        <w:t xml:space="preserve">            Укажи временные рамки и ключевых участников, если это применимо.</w:t>
        <w:br/>
        <w:t xml:space="preserve">            """</w:t>
        <w:br/>
        <w:t xml:space="preserve">            </w:t>
        <w:br/>
        <w:t xml:space="preserve">            response = self.api_client.call_api(prompt, temperature=0.3, max_tokens=1024)["text"]</w:t>
        <w:br/>
        <w:t xml:space="preserve">            </w:t>
        <w:br/>
        <w:t xml:space="preserve">            # Проверяем возможность создания визуализации</w:t>
        <w:br/>
        <w:t xml:space="preserve">            can_visualize = self.history_map_service.can_visualize_topic(user_message)</w:t>
        <w:br/>
        <w:t xml:space="preserve">            </w:t>
        <w:br/>
        <w:t xml:space="preserve">            if can_visualize:</w:t>
        <w:br/>
        <w:t xml:space="preserve">                # Предлагаем визуализацию вместе с текстовым ответом</w:t>
        <w:br/>
        <w:t xml:space="preserve">                keyboard = [</w:t>
        <w:br/>
        <w:t xml:space="preserve">                    [InlineKeyboardButton("📊 Показать на карте", callback_data=f"map_{self.history_map_service.get_topic_id(user_message)}")],</w:t>
        <w:br/>
        <w:t xml:space="preserve">                    [InlineKeyboardButton("🏠 Вернуться в меню", callback_data="back_to_menu")]</w:t>
        <w:br/>
        <w:t xml:space="preserve">                ]</w:t>
        <w:br/>
        <w:t xml:space="preserve">                reply_markup = InlineKeyboardMarkup(keyboard)</w:t>
        <w:br/>
        <w:t xml:space="preserve">                </w:t>
        <w:br/>
        <w:t xml:space="preserve">                update.message.reply_text(f"{response}\n\nЯ могу показать вам визуализацию по этой теме.", reply_markup=reply_markup)</w:t>
        <w:br/>
        <w:t xml:space="preserve">            else:</w:t>
        <w:br/>
        <w:t xml:space="preserve">                # Отправляем только текстовый ответ с кнопкой возврата в меню</w:t>
        <w:br/>
        <w:t xml:space="preserve">                keyboard = [[InlineKeyboardButton("🏠 Вернуться в меню", callback_data="back_to_menu")]]</w:t>
        <w:br/>
        <w:t xml:space="preserve">                reply_markup = InlineKeyboardMarkup(keyboard)</w:t>
        <w:br/>
        <w:t xml:space="preserve">                </w:t>
        <w:br/>
        <w:t xml:space="preserve">                update.message.reply_text(response, reply_markup=reply_markup)</w:t>
        <w:br/>
        <w:t xml:space="preserve">            </w:t>
        <w:br/>
        <w:t xml:space="preserve">            # Отслеживаем успешный ответ на вопрос</w:t>
        <w:br/>
        <w:t xml:space="preserve">            self.analytics_service.track_successful_answer(user_id, user_message)</w:t>
        <w:br/>
        <w:t xml:space="preserve">            </w:t>
        <w:br/>
        <w:t xml:space="preserve">        else:</w:t>
        <w:br/>
        <w:t xml:space="preserve">            # Вежливый отказ с примерами исторических вопросов</w:t>
        <w:br/>
        <w:t xml:space="preserve">            prompt = f"""</w:t>
        <w:br/>
        <w:t xml:space="preserve">            Пользователь задал вопрос не относящийся к истории России: "{user_message}"</w:t>
        <w:br/>
        <w:t xml:space="preserve">            </w:t>
        <w:br/>
        <w:t xml:space="preserve">            Вежливо объясни, что ты специализируешься только на истории России, и</w:t>
        <w:br/>
        <w:t xml:space="preserve">            предложи 3 примера возможных вопросов по истории России, которые можно задать.</w:t>
        <w:br/>
        <w:t xml:space="preserve">            """</w:t>
        <w:br/>
        <w:t xml:space="preserve">            </w:t>
        <w:br/>
        <w:t xml:space="preserve">            response = self.api_client.call_api(prompt, temperature=0.4, max_tokens=512)["text"]</w:t>
        <w:br/>
        <w:t xml:space="preserve">            </w:t>
        <w:br/>
        <w:t xml:space="preserve">            keyboard = [[InlineKeyboardButton("🏠 Вернуться в меню", callback_data="back_to_menu")]]</w:t>
        <w:br/>
        <w:t xml:space="preserve">            reply_markup = InlineKeyboardMarkup(keyboard)</w:t>
        <w:br/>
        <w:t xml:space="preserve">            </w:t>
        <w:br/>
        <w:t xml:space="preserve">            update.message.reply_text(response, reply_markup=reply_markup)</w:t>
        <w:br/>
        <w:t xml:space="preserve">    </w:t>
        <w:br/>
        <w:t xml:space="preserve">    except Exception as e:</w:t>
        <w:br/>
        <w:t xml:space="preserve">        self.logger.log_error(e, {"user_id": user_id, "message": user_message})</w:t>
        <w:br/>
        <w:t xml:space="preserve">        update.message.reply_text(</w:t>
        <w:br/>
        <w:t xml:space="preserve">            "Извините, произошла ошибка при обработке вашего вопроса. Пожалуйста, попробуйте еще раз или вернитесь в главное меню.",</w:t>
        <w:br/>
        <w:t xml:space="preserve">            reply_markup=InlineKeyboardMarkup([[InlineKeyboardButton("🏠 Вернуться в меню", callback_data="back_to_menu")]])</w:t>
        <w:br/>
        <w:t xml:space="preserve">        )</w:t>
        <w:br/>
        <w:t xml:space="preserve">    </w:t>
        <w:br/>
        <w:t xml:space="preserve">    return CONVERSATION</w:t>
      </w:r>
    </w:p>
    <w:p>
      <w:pPr>
        <w:pStyle w:val="Heading1"/>
      </w:pPr>
      <w:r>
        <w:t>Взаимодействие с API Gemini</w:t>
      </w:r>
    </w:p>
    <w:p>
      <w:r/>
    </w:p>
    <w:p>
      <w:r>
        <w:t>Взаимодействие с Google Gemini API реализовано через класс `APIClient` с оптимизацией для образовательных целей:</w:t>
      </w:r>
    </w:p>
    <w:p>
      <w:pPr>
        <w:pStyle w:val="Heading2"/>
      </w:pPr>
      <w:r>
        <w:t>Ключевые аспекты работы с API:</w:t>
      </w:r>
    </w:p>
    <w:p>
      <w:pPr>
        <w:pStyle w:val="ListNumber"/>
      </w:pPr>
      <w:r>
        <w:t>**Контроль параметров генерации**:</w:t>
      </w:r>
    </w:p>
    <w:p>
      <w:pPr>
        <w:pStyle w:val="ListBullet"/>
      </w:pPr>
      <w:r>
        <w:t>Низкая температура (0.1-0.3) для фактологических ответов</w:t>
      </w:r>
    </w:p>
    <w:p>
      <w:pPr>
        <w:pStyle w:val="ListBullet"/>
      </w:pPr>
      <w:r>
        <w:t>Более высокая температура (0.7) для генерации творческих тестовых заданий</w:t>
      </w:r>
    </w:p>
    <w:p>
      <w:pPr>
        <w:pStyle w:val="ListBullet"/>
      </w:pPr>
      <w:r>
        <w:t>Динамический контроль длины ответа в зависимости от типа запроса</w:t>
      </w:r>
    </w:p>
    <w:p>
      <w:pPr>
        <w:pStyle w:val="ListNumber"/>
      </w:pPr>
      <w:r>
        <w:t>**Эффективные промпты**:</w:t>
      </w:r>
    </w:p>
    <w:p>
      <w:pPr>
        <w:pStyle w:val="ListBullet"/>
      </w:pPr>
      <w:r>
        <w:t>Структурирование промптов для получения нужного формата ответа</w:t>
      </w:r>
    </w:p>
    <w:p>
      <w:pPr>
        <w:pStyle w:val="ListBullet"/>
      </w:pPr>
      <w:r>
        <w:t>Использование системных промптов для настройки поведения модели</w:t>
      </w:r>
    </w:p>
    <w:p>
      <w:pPr>
        <w:pStyle w:val="ListBullet"/>
      </w:pPr>
      <w:r>
        <w:t>Двухэтапная проверка для сложных запросов</w:t>
      </w:r>
    </w:p>
    <w:p>
      <w:pPr>
        <w:pStyle w:val="ListNumber"/>
      </w:pPr>
      <w:r>
        <w:t>**Кэширование запросов**:</w:t>
      </w:r>
    </w:p>
    <w:p>
      <w:pPr>
        <w:pStyle w:val="ListBullet"/>
      </w:pPr>
      <w:r>
        <w:t>Сохранение результатов частых запросов в кэше</w:t>
      </w:r>
    </w:p>
    <w:p>
      <w:pPr>
        <w:pStyle w:val="ListBullet"/>
      </w:pPr>
      <w:r>
        <w:t>LRU-политика вытеснения для оптимизации памяти</w:t>
      </w:r>
    </w:p>
    <w:p>
      <w:pPr>
        <w:pStyle w:val="ListBullet"/>
      </w:pPr>
      <w:r>
        <w:t>Асинхронное сохранение кэша в файл</w:t>
      </w:r>
    </w:p>
    <w:p>
      <w:r>
        <w:t xml:space="preserve">4. </w:t>
      </w:r>
      <w:r>
        <w:rPr>
          <w:b/>
        </w:rPr>
        <w:t>Обработка ошибок API</w:t>
      </w:r>
      <w:r>
        <w:t>:</w:t>
      </w:r>
    </w:p>
    <w:p>
      <w:pPr>
        <w:pStyle w:val="ListBullet"/>
      </w:pPr>
      <w:r>
        <w:t>Система повторных попыток с экспоненциальной задержкой</w:t>
      </w:r>
    </w:p>
    <w:p>
      <w:pPr>
        <w:pStyle w:val="ListBullet"/>
      </w:pPr>
      <w:r>
        <w:t>Детальное логирование ошибок</w:t>
      </w:r>
    </w:p>
    <w:p>
      <w:pPr>
        <w:pStyle w:val="ListBullet"/>
      </w:pPr>
      <w:r>
        <w:t>Информативные сообщения для пользователя в случае сбоев</w:t>
      </w:r>
    </w:p>
    <w:p>
      <w:r>
        <w:t>Пример промпта для структурированного исторического ответа:</w:t>
      </w:r>
    </w:p>
    <w:p>
      <w:pPr>
        <w:pStyle w:val="CodeBlock"/>
      </w:pPr>
      <w:r>
        <w:rPr>
          <w:rFonts w:ascii="Courier New" w:hAnsi="Courier New"/>
          <w:sz w:val="20"/>
        </w:rPr>
        <w:t>prompt = f"""</w:t>
        <w:br/>
        <w:t>Предоставь точную историческую информацию о следующей теме из истории России: "{topic}".</w:t>
        <w:br/>
        <w:br/>
        <w:t>Структурируй ответ следующим образом:</w:t>
        <w:br/>
        <w:t>1. Хронологические рамки события или периода</w:t>
        <w:br/>
        <w:t>2. Ключевые участники и их роли</w:t>
        <w:br/>
        <w:t>3. Основные этапы и события</w:t>
        <w:br/>
        <w:t>4. Причины и предпосылки</w:t>
        <w:br/>
        <w:t>5. Последствия и историческое значение</w:t>
        <w:br/>
        <w:br/>
        <w:t>Используй только проверенные исторические факты. Избегай личных оценок и интерпретаций.</w:t>
        <w:br/>
        <w:t>Ответ должен быть информативным, но лаконичным (не более 800 слов).</w:t>
        <w:br/>
        <w:t>"""</w:t>
      </w:r>
    </w:p>
    <w:p>
      <w:pPr>
        <w:pStyle w:val="Heading1"/>
      </w:pPr>
      <w:r>
        <w:t>Обработка состояний и управление диалогом</w:t>
      </w:r>
    </w:p>
    <w:p>
      <w:r>
        <w:t>Система управления диалогом реализована через `ConversationHandler` библиотеки `python-telegram-bot` с расширенным набором состояний:</w:t>
      </w:r>
    </w:p>
    <w:p>
      <w:pPr>
        <w:pStyle w:val="ListNumber"/>
      </w:pPr>
      <w:r>
        <w:t>**TOPIC**: Начальное состояние, отображение главного меню</w:t>
      </w:r>
    </w:p>
    <w:p>
      <w:pPr>
        <w:pStyle w:val="ListNumber"/>
      </w:pPr>
      <w:r>
        <w:t>**CHOOSE_TOPIC**: Выбор или ввод темы для изучения</w:t>
      </w:r>
    </w:p>
    <w:p>
      <w:pPr>
        <w:pStyle w:val="ListNumber"/>
      </w:pPr>
      <w:r>
        <w:t>**TEST**: Переходное состояние для генерации теста</w:t>
      </w:r>
    </w:p>
    <w:p>
      <w:r>
        <w:t xml:space="preserve">4. </w:t>
      </w:r>
      <w:r>
        <w:rPr>
          <w:b/>
        </w:rPr>
        <w:t>ANSWER</w:t>
      </w:r>
      <w:r>
        <w:t>: Обработка ответов пользователя в режиме тестирования</w:t>
      </w:r>
    </w:p>
    <w:p>
      <w:r>
        <w:t xml:space="preserve">5. </w:t>
      </w:r>
      <w:r>
        <w:rPr>
          <w:b/>
        </w:rPr>
        <w:t>CONVERSATION</w:t>
      </w:r>
      <w:r>
        <w:t>: Режим беседы о истории России</w:t>
      </w:r>
    </w:p>
    <w:p>
      <w:r>
        <w:t xml:space="preserve">6. </w:t>
      </w:r>
      <w:r>
        <w:rPr>
          <w:b/>
        </w:rPr>
        <w:t>MAP</w:t>
      </w:r>
      <w:r>
        <w:t>: Работа с историческими картами и визуализациями</w:t>
      </w:r>
    </w:p>
    <w:p>
      <w:r>
        <w:t xml:space="preserve">7. </w:t>
      </w:r>
      <w:r>
        <w:rPr>
          <w:b/>
        </w:rPr>
        <w:t>ANALYTICS</w:t>
      </w:r>
      <w:r>
        <w:t>: Просмотр персональной аналитики и рекомендаций</w:t>
      </w:r>
    </w:p>
    <w:p>
      <w:pPr>
        <w:pStyle w:val="CodeBlock"/>
      </w:pPr>
      <w:r>
        <w:rPr>
          <w:rFonts w:ascii="Courier New" w:hAnsi="Courier New"/>
          <w:sz w:val="20"/>
        </w:rPr>
        <w:t>conv_handler = ConversationHandler(</w:t>
        <w:br/>
        <w:t xml:space="preserve">    entry_points=[CommandHandler('start', self.handlers.start)],</w:t>
        <w:br/>
        <w:t xml:space="preserve">    states={</w:t>
        <w:br/>
        <w:t xml:space="preserve">        TOPIC: [</w:t>
        <w:br/>
        <w:t xml:space="preserve">            CallbackQueryHandler(self.handlers.button_handler)</w:t>
        <w:br/>
        <w:t xml:space="preserve">        ],</w:t>
        <w:br/>
        <w:t xml:space="preserve">        CHOOSE_TOPIC: [</w:t>
        <w:br/>
        <w:t xml:space="preserve">            CallbackQueryHandler(self.handlers.button_handler, pattern='^(more_topics|custom_topic|back_to_menu)$'),</w:t>
        <w:br/>
        <w:t xml:space="preserve">            CallbackQueryHandler(self.handlers.choose_topic, pattern='^topic_'),</w:t>
        <w:br/>
        <w:t xml:space="preserve">            MessageHandler(Filters.text &amp; ~Filters.command, self.handlers.handle_custom_topic)</w:t>
        <w:br/>
        <w:t xml:space="preserve">        ],</w:t>
        <w:br/>
        <w:t xml:space="preserve">        TEST: [</w:t>
        <w:br/>
        <w:t xml:space="preserve">            CallbackQueryHandler(self.handlers.button_handler)</w:t>
        <w:br/>
        <w:t xml:space="preserve">        ],</w:t>
        <w:br/>
        <w:t xml:space="preserve">        ANSWER: [</w:t>
        <w:br/>
        <w:t xml:space="preserve">            MessageHandler(Filters.text &amp; ~Filters.command, self.handlers.handle_answer),</w:t>
        <w:br/>
        <w:t xml:space="preserve">            CallbackQueryHandler(self.handlers.button_handler)</w:t>
        <w:br/>
        <w:t xml:space="preserve">        ],</w:t>
        <w:br/>
        <w:t xml:space="preserve">        CONVERSATION: [</w:t>
        <w:br/>
        <w:t xml:space="preserve">            MessageHandler(Filters.text &amp; ~Filters.command, self.handlers.handle_conversation),</w:t>
        <w:br/>
        <w:t xml:space="preserve">            CallbackQueryHandler(self.handlers.button_handler)</w:t>
        <w:br/>
        <w:t xml:space="preserve">        ],</w:t>
        <w:br/>
        <w:t xml:space="preserve">        MAP: [</w:t>
        <w:br/>
        <w:t xml:space="preserve">            CallbackQueryHandler(self.handlers.map_handler, pattern='^map_'),</w:t>
        <w:br/>
        <w:t xml:space="preserve">            CallbackQueryHandler(self.handlers.button_handler, pattern='^back_to_menu$')</w:t>
        <w:br/>
        <w:t xml:space="preserve">        ],</w:t>
        <w:br/>
        <w:t xml:space="preserve">        ANALYTICS: [</w:t>
        <w:br/>
        <w:t xml:space="preserve">            CallbackQueryHandler(self.handlers.analytics_handler, pattern='^analytics_'),</w:t>
        <w:br/>
        <w:t xml:space="preserve">            CallbackQueryHandler(self.handlers.button_handler, pattern='^back_to_menu$')</w:t>
        <w:br/>
        <w:t xml:space="preserve">        ]</w:t>
        <w:br/>
        <w:t xml:space="preserve">    },</w:t>
        <w:br/>
        <w:t xml:space="preserve">    fallbacks=[CommandHandler('start', self.handlers.start)],</w:t>
        <w:br/>
        <w:t xml:space="preserve">    allow_reentry=True</w:t>
        <w:br/>
        <w:t>)</w:t>
      </w:r>
    </w:p>
    <w:p>
      <w:r>
        <w:t>Такая организация обеспечивает:</w:t>
      </w:r>
    </w:p>
    <w:p>
      <w:pPr>
        <w:pStyle w:val="ListBullet"/>
      </w:pPr>
      <w:r>
        <w:t>Четкое управление переходами между режимами</w:t>
      </w:r>
    </w:p>
    <w:p>
      <w:pPr>
        <w:pStyle w:val="ListBullet"/>
      </w:pPr>
      <w:r>
        <w:t>Сохранение контекста пользовательской сессии</w:t>
      </w:r>
    </w:p>
    <w:p>
      <w:pPr>
        <w:pStyle w:val="ListBullet"/>
      </w:pPr>
      <w:r>
        <w:t>Возможность вернуться к начальному состоянию в любой момент</w:t>
      </w:r>
    </w:p>
    <w:p>
      <w:pPr>
        <w:pStyle w:val="ListBullet"/>
      </w:pPr>
      <w:r>
        <w:t>Изоляцию различных функций бота</w:t>
      </w:r>
    </w:p>
    <w:p>
      <w:pPr>
        <w:pStyle w:val="ListBullet"/>
      </w:pPr>
      <w:r>
        <w:t>Простое добавление новых режимов и функций</w:t>
      </w:r>
    </w:p>
    <w:p>
      <w:pPr>
        <w:pStyle w:val="Heading1"/>
      </w:pPr>
      <w:r>
        <w:t>Аналитическая система</w:t>
      </w:r>
    </w:p>
    <w:p>
      <w:r>
        <w:t>Модуль `AnalyticsService` предоставляет функциональность для анализа образовательного процесса:</w:t>
      </w:r>
    </w:p>
    <w:p>
      <w:pPr>
        <w:pStyle w:val="ListNumber"/>
      </w:pPr>
      <w:r>
        <w:t>**Отслеживание активности пользователя**:</w:t>
      </w:r>
    </w:p>
    <w:p>
      <w:pPr>
        <w:pStyle w:val="ListBullet"/>
      </w:pPr>
      <w:r>
        <w:t>Учет просмотренных тем</w:t>
      </w:r>
    </w:p>
    <w:p>
      <w:pPr>
        <w:pStyle w:val="ListBullet"/>
      </w:pPr>
      <w:r>
        <w:t>Статистика пройденных тестов</w:t>
      </w:r>
    </w:p>
    <w:p>
      <w:pPr>
        <w:pStyle w:val="ListBullet"/>
      </w:pPr>
      <w:r>
        <w:t>История взаимодействия с ботом</w:t>
      </w:r>
    </w:p>
    <w:p>
      <w:pPr>
        <w:pStyle w:val="ListNumber"/>
      </w:pPr>
      <w:r>
        <w:t>**Статистика эффективности обучения**:</w:t>
      </w:r>
    </w:p>
    <w:p>
      <w:pPr>
        <w:pStyle w:val="ListBullet"/>
      </w:pPr>
      <w:r>
        <w:t>Динамика успеваемости в тестах</w:t>
      </w:r>
    </w:p>
    <w:p>
      <w:pPr>
        <w:pStyle w:val="ListBullet"/>
      </w:pPr>
      <w:r>
        <w:t>Прогресс по различным историческим периодам</w:t>
      </w:r>
    </w:p>
    <w:p>
      <w:pPr>
        <w:pStyle w:val="ListBullet"/>
      </w:pPr>
      <w:r>
        <w:t>Выявление проблемных тем</w:t>
      </w:r>
    </w:p>
    <w:p>
      <w:pPr>
        <w:pStyle w:val="ListNumber"/>
      </w:pPr>
      <w:r>
        <w:t>**Персонализированные рекомендации**:</w:t>
      </w:r>
    </w:p>
    <w:p>
      <w:pPr>
        <w:pStyle w:val="ListBullet"/>
      </w:pPr>
      <w:r>
        <w:t>Предложения тем на основе предыдущих взаимодействий</w:t>
      </w:r>
    </w:p>
    <w:p>
      <w:pPr>
        <w:pStyle w:val="ListBullet"/>
      </w:pPr>
      <w:r>
        <w:t>Рекомендации для повторения сложных тем</w:t>
      </w:r>
    </w:p>
    <w:p>
      <w:pPr>
        <w:pStyle w:val="ListBullet"/>
      </w:pPr>
      <w:r>
        <w:t>Выявление пробелов в знаниях</w:t>
      </w:r>
    </w:p>
    <w:p>
      <w:r>
        <w:t xml:space="preserve">4. </w:t>
      </w:r>
      <w:r>
        <w:rPr>
          <w:b/>
        </w:rPr>
        <w:t>Глобальная статистика бота</w:t>
      </w:r>
      <w:r>
        <w:t>:</w:t>
      </w:r>
    </w:p>
    <w:p>
      <w:pPr>
        <w:pStyle w:val="ListBullet"/>
      </w:pPr>
      <w:r>
        <w:t>Популярные темы и вопросы</w:t>
      </w:r>
    </w:p>
    <w:p>
      <w:pPr>
        <w:pStyle w:val="ListBullet"/>
      </w:pPr>
      <w:r>
        <w:t>Динамика активности пользователей</w:t>
      </w:r>
    </w:p>
    <w:p>
      <w:pPr>
        <w:pStyle w:val="ListBullet"/>
      </w:pPr>
      <w:r>
        <w:t>Эффективность различных образовательных материалов</w:t>
      </w:r>
    </w:p>
    <w:p>
      <w:r>
        <w:t>Пример анализа прогресса пользователя:</w:t>
      </w:r>
    </w:p>
    <w:p>
      <w:pPr>
        <w:pStyle w:val="CodeBlock"/>
      </w:pPr>
      <w:r>
        <w:rPr>
          <w:rFonts w:ascii="Courier New" w:hAnsi="Courier New"/>
          <w:sz w:val="20"/>
        </w:rPr>
        <w:t>def analyze_user_progress(self, user_id: int) -&gt; Dict[str, Any]:</w:t>
        <w:br/>
        <w:t xml:space="preserve">    """</w:t>
        <w:br/>
        <w:t xml:space="preserve">    Анализирует прогресс пользователя и выявляет тенденции.</w:t>
        <w:br/>
        <w:t xml:space="preserve">    </w:t>
        <w:br/>
        <w:t xml:space="preserve">    Args:</w:t>
        <w:br/>
        <w:t xml:space="preserve">        user_id (int): ID пользователя</w:t>
        <w:br/>
        <w:t xml:space="preserve">        </w:t>
        <w:br/>
        <w:t xml:space="preserve">    Returns:</w:t>
        <w:br/>
        <w:t xml:space="preserve">        Dict[str, Any]: Результаты анализа прогресса</w:t>
        <w:br/>
        <w:t xml:space="preserve">    """</w:t>
        <w:br/>
        <w:t xml:space="preserve">    try:</w:t>
        <w:br/>
        <w:t xml:space="preserve">        user_analytics = self.get_user_analytics(user_id)</w:t>
        <w:br/>
        <w:t xml:space="preserve">        </w:t>
        <w:br/>
        <w:t xml:space="preserve">        if not user_analytics:</w:t>
        <w:br/>
        <w:t xml:space="preserve">            return {"status": "insufficient_data"}</w:t>
        <w:br/>
        <w:t xml:space="preserve">        </w:t>
        <w:br/>
        <w:t xml:space="preserve">        # Анализируем результаты тестов</w:t>
        <w:br/>
        <w:t xml:space="preserve">        test_results = user_analytics.get("tests", [])</w:t>
        <w:br/>
        <w:t xml:space="preserve">        </w:t>
        <w:br/>
        <w:t xml:space="preserve">        if len(test_results) &lt; 2:</w:t>
        <w:br/>
        <w:t xml:space="preserve">            return {"status": "insufficient_data"}</w:t>
        <w:br/>
        <w:t xml:space="preserve">        </w:t>
        <w:br/>
        <w:t xml:space="preserve">        # Сортируем по времени</w:t>
        <w:br/>
        <w:t xml:space="preserve">        sorted_tests = sorted(test_results, key=lambda x: x.get("timestamp", 0))</w:t>
        <w:br/>
        <w:t xml:space="preserve">        </w:t>
        <w:br/>
        <w:t xml:space="preserve">        # Вычисляем тренд</w:t>
        <w:br/>
        <w:t xml:space="preserve">        early_tests = sorted_tests[:len(sorted_tests)//2]</w:t>
        <w:br/>
        <w:t xml:space="preserve">        recent_tests = sorted_tests[len(sorted_tests)//2:]</w:t>
        <w:br/>
        <w:t xml:space="preserve">        </w:t>
        <w:br/>
        <w:t xml:space="preserve">        early_avg = sum(t.get("percentage", 0) for t in early_tests) / len(early_tests)</w:t>
        <w:br/>
        <w:t xml:space="preserve">        recent_avg = sum(t.get("percentage", 0) for t in recent_tests) / len(recent_tests)</w:t>
        <w:br/>
        <w:t xml:space="preserve">        </w:t>
        <w:br/>
        <w:t xml:space="preserve">        trend = recent_avg - early_avg</w:t>
        <w:br/>
        <w:t xml:space="preserve">        </w:t>
        <w:br/>
        <w:t xml:space="preserve">        # Определяем сильные и слабые стороны</w:t>
        <w:br/>
        <w:t xml:space="preserve">        topics_performance = {}</w:t>
        <w:br/>
        <w:t xml:space="preserve">        for test in test_results:</w:t>
        <w:br/>
        <w:t xml:space="preserve">            topic = test.get("topic", "")</w:t>
        <w:br/>
        <w:t xml:space="preserve">            percentage = test.get("percentage", 0)</w:t>
        <w:br/>
        <w:t xml:space="preserve">            </w:t>
        <w:br/>
        <w:t xml:space="preserve">            if topic not in topics_performance:</w:t>
        <w:br/>
        <w:t xml:space="preserve">                topics_performance[topic] = []</w:t>
        <w:br/>
        <w:t xml:space="preserve">            </w:t>
        <w:br/>
        <w:t xml:space="preserve">            topics_performance[topic].append(percentage)</w:t>
        <w:br/>
        <w:t xml:space="preserve">        </w:t>
        <w:br/>
        <w:t xml:space="preserve">        # Вычисляем средний результат по каждой теме</w:t>
        <w:br/>
        <w:t xml:space="preserve">        topics_avg = {topic: sum(scores)/len(scores) for topic, scores in topics_performance.items()}</w:t>
        <w:br/>
        <w:t xml:space="preserve">        </w:t>
        <w:br/>
        <w:t xml:space="preserve">        # Определяем лучшие и худшие темы</w:t>
        <w:br/>
        <w:t xml:space="preserve">        sorted_topics = sorted(topics_avg.items(), key=lambda x: x[1], reverse=True)</w:t>
        <w:br/>
        <w:t xml:space="preserve">        </w:t>
        <w:br/>
        <w:t xml:space="preserve">        strong_topics = [topic for topic, avg in sorted_topics if avg &gt;= 80][:3]</w:t>
        <w:br/>
        <w:t xml:space="preserve">        weak_topics = [topic for topic, avg in sorted_topics if avg &lt; 60][:3]</w:t>
        <w:br/>
        <w:t xml:space="preserve">        </w:t>
        <w:br/>
        <w:t xml:space="preserve">        return {</w:t>
        <w:br/>
        <w:t xml:space="preserve">            "status": "success",</w:t>
        <w:br/>
        <w:t xml:space="preserve">            "trend": {</w:t>
        <w:br/>
        <w:t xml:space="preserve">                "direction": "positive" if trend &gt; 0 else "negative" if trend &lt; 0 else "stable",</w:t>
        <w:br/>
        <w:t xml:space="preserve">                "change": abs(trend),</w:t>
        <w:br/>
        <w:t xml:space="preserve">                "early_avg": early_avg,</w:t>
        <w:br/>
        <w:t xml:space="preserve">                "recent_avg": recent_avg</w:t>
        <w:br/>
        <w:t xml:space="preserve">            },</w:t>
        <w:br/>
        <w:t xml:space="preserve">            "strong_topics": strong_topics,</w:t>
        <w:br/>
        <w:t xml:space="preserve">            "weak_topics": weak_topics,</w:t>
        <w:br/>
        <w:t xml:space="preserve">            "total_tests": len(test_results),</w:t>
        <w:br/>
        <w:t xml:space="preserve">            "recent_improvement": trend &gt; 5,  # Значительное улучшение</w:t>
        <w:br/>
        <w:t xml:space="preserve">            "needs_assistance": trend &lt; -5 or len(weak_topics) &gt; len(strong_topics)</w:t>
        <w:br/>
        <w:t xml:space="preserve">        }</w:t>
        <w:br/>
        <w:t xml:space="preserve">    </w:t>
        <w:br/>
        <w:t xml:space="preserve">    except Exception as e:</w:t>
        <w:br/>
        <w:t xml:space="preserve">        self.logger.error(f"Ошибка при анализе прогресса пользователя: {e}")</w:t>
        <w:br/>
        <w:t xml:space="preserve">        return {"status": "error", "message": str(e)}</w:t>
      </w:r>
    </w:p>
    <w:p>
      <w:pPr>
        <w:pStyle w:val="Heading1"/>
      </w:pPr>
      <w:r>
        <w:t>Исторические карты и визуализации</w:t>
      </w:r>
    </w:p>
    <w:p>
      <w:r>
        <w:t>Модуль `HistoryMapService` предоставляет функциональность для создания визуализаций исторических данных:</w:t>
      </w:r>
    </w:p>
    <w:p>
      <w:pPr>
        <w:pStyle w:val="ListNumber"/>
      </w:pPr>
      <w:r>
        <w:t>**Интерактивные карты**:</w:t>
      </w:r>
    </w:p>
    <w:p>
      <w:pPr>
        <w:pStyle w:val="ListBullet"/>
      </w:pPr>
      <w:r>
        <w:t>Отображение мест сражений и важных событий</w:t>
      </w:r>
    </w:p>
    <w:p>
      <w:pPr>
        <w:pStyle w:val="ListBullet"/>
      </w:pPr>
      <w:r>
        <w:t>Динамические карты изменения границ государств</w:t>
      </w:r>
    </w:p>
    <w:p>
      <w:pPr>
        <w:pStyle w:val="ListBullet"/>
      </w:pPr>
      <w:r>
        <w:t>Маршруты исторических экспедиций и походов</w:t>
      </w:r>
    </w:p>
    <w:p>
      <w:pPr>
        <w:pStyle w:val="ListNumber"/>
      </w:pPr>
      <w:r>
        <w:t>**Временные линии**:</w:t>
      </w:r>
    </w:p>
    <w:p>
      <w:pPr>
        <w:pStyle w:val="ListBullet"/>
      </w:pPr>
      <w:r>
        <w:t>Наглядное представление последовательности событий</w:t>
      </w:r>
    </w:p>
    <w:p>
      <w:pPr>
        <w:pStyle w:val="ListBullet"/>
      </w:pPr>
      <w:r>
        <w:t>Параллельное отображение событий в разных регионах</w:t>
      </w:r>
    </w:p>
    <w:p>
      <w:pPr>
        <w:pStyle w:val="ListBullet"/>
      </w:pPr>
      <w:r>
        <w:t>Масштабируемые временные шкалы для различных периодов</w:t>
      </w:r>
    </w:p>
    <w:p>
      <w:pPr>
        <w:pStyle w:val="ListNumber"/>
      </w:pPr>
      <w:r>
        <w:t>**Диаграммы и схемы**:</w:t>
      </w:r>
    </w:p>
    <w:p>
      <w:pPr>
        <w:pStyle w:val="ListBullet"/>
      </w:pPr>
      <w:r>
        <w:t>Визуализация структуры власти в различные эпохи</w:t>
      </w:r>
    </w:p>
    <w:p>
      <w:pPr>
        <w:pStyle w:val="ListBullet"/>
      </w:pPr>
      <w:r>
        <w:t>Схемы сражений и военных кампаний</w:t>
      </w:r>
    </w:p>
    <w:p>
      <w:pPr>
        <w:pStyle w:val="ListBullet"/>
      </w:pPr>
      <w:r>
        <w:t>Диаграммы экономических и демографических данных</w:t>
      </w:r>
    </w:p>
    <w:p>
      <w:r>
        <w:t>Пример метода для определения возможности визуализации:</w:t>
      </w:r>
    </w:p>
    <w:p>
      <w:pPr>
        <w:pStyle w:val="CodeBlock"/>
      </w:pPr>
      <w:r>
        <w:rPr>
          <w:rFonts w:ascii="Courier New" w:hAnsi="Courier New"/>
          <w:sz w:val="20"/>
        </w:rPr>
        <w:t>def can_visualize_topic(self, topic: str) -&gt; bool:</w:t>
        <w:br/>
        <w:t xml:space="preserve">    """</w:t>
        <w:br/>
        <w:t xml:space="preserve">    Определяет, может ли тема быть визуализирована.</w:t>
        <w:br/>
        <w:t xml:space="preserve">    </w:t>
        <w:br/>
        <w:t xml:space="preserve">    Args:</w:t>
        <w:br/>
        <w:t xml:space="preserve">        topic (str): Тема или запрос пользователя</w:t>
        <w:br/>
        <w:t xml:space="preserve">        </w:t>
        <w:br/>
        <w:t xml:space="preserve">    Returns:</w:t>
        <w:br/>
        <w:t xml:space="preserve">        bool: True если тема может быть визуализирована</w:t>
        <w:br/>
        <w:t xml:space="preserve">    """</w:t>
        <w:br/>
        <w:t xml:space="preserve">    try:</w:t>
        <w:br/>
        <w:t xml:space="preserve">        # Проверяем наличие ключевых слов, указывающих на возможность визуализации</w:t>
        <w:br/>
        <w:t xml:space="preserve">        visualization_keywords = [</w:t>
        <w:br/>
        <w:t xml:space="preserve">            "сражение", "битва", "война", "поход", "экспедиция", </w:t>
        <w:br/>
        <w:t xml:space="preserve">            "граница", "территория", "карта", "империя", "княжество",</w:t>
        <w:br/>
        <w:t xml:space="preserve">            "царство", "республика", "государство", "династия", "правители"</w:t>
        <w:br/>
        <w:t xml:space="preserve">        ]</w:t>
        <w:br/>
        <w:t xml:space="preserve">        </w:t>
        <w:br/>
        <w:t xml:space="preserve">        # Нормализуем текст запроса</w:t>
        <w:br/>
        <w:t xml:space="preserve">        normalized_topic = topic.lower()</w:t>
        <w:br/>
        <w:t xml:space="preserve">        </w:t>
        <w:br/>
        <w:t xml:space="preserve">        # Проверяем наличие ключевых слов</w:t>
        <w:br/>
        <w:t xml:space="preserve">        for keyword in visualization_keywords:</w:t>
        <w:br/>
        <w:t xml:space="preserve">            if keyword in normalized_topic:</w:t>
        <w:br/>
        <w:t xml:space="preserve">                # Дополнительно проверяем через API, является ли тема визуализируемой</w:t>
        <w:br/>
        <w:t xml:space="preserve">                prompt = f"""</w:t>
        <w:br/>
        <w:t xml:space="preserve">                Определи, можно ли эффективно визуализировать на карте или временной линии</w:t>
        <w:br/>
        <w:t xml:space="preserve">                следующую историческую тему: "{topic}".</w:t>
        <w:br/>
        <w:t xml:space="preserve">                </w:t>
        <w:br/>
        <w:t xml:space="preserve">                Ответь только "да" или "нет".</w:t>
        <w:br/>
        <w:t xml:space="preserve">                """</w:t>
        <w:br/>
        <w:t xml:space="preserve">                </w:t>
        <w:br/>
        <w:t xml:space="preserve">                result = self.api_client.call_api(</w:t>
        <w:br/>
        <w:t xml:space="preserve">                    prompt=prompt,</w:t>
        <w:br/>
        <w:t xml:space="preserve">                    temperature=0.1,</w:t>
        <w:br/>
        <w:t xml:space="preserve">                    max_tokens=10,</w:t>
        <w:br/>
        <w:t xml:space="preserve">                    use_cache=True</w:t>
        <w:br/>
        <w:t xml:space="preserve">                )</w:t>
        <w:br/>
        <w:t xml:space="preserve">                </w:t>
        <w:br/>
        <w:t xml:space="preserve">                response_text = result.get("text", "").strip().lower()</w:t>
        <w:br/>
        <w:t xml:space="preserve">                return "да" in response_text</w:t>
        <w:br/>
        <w:t xml:space="preserve">        </w:t>
        <w:br/>
        <w:t xml:space="preserve">        return False</w:t>
        <w:br/>
        <w:t xml:space="preserve">    </w:t>
        <w:br/>
        <w:t xml:space="preserve">    except Exception as e:</w:t>
        <w:br/>
        <w:t xml:space="preserve">        self.logger.error(f"Ошибка при проверке возможности визуализации: {e}")</w:t>
        <w:br/>
        <w:t xml:space="preserve">        return False</w:t>
      </w:r>
    </w:p>
    <w:p>
      <w:pPr>
        <w:pStyle w:val="Heading1"/>
      </w:pPr>
      <w:r>
        <w:t>Административные функции</w:t>
      </w:r>
    </w:p>
    <w:p>
      <w:r>
        <w:t>Административный модуль (`AdminPanel`) в сочетании с веб-интерфейсом (`WebServer`) предоставляет расширенные функции для управления ботом:</w:t>
      </w:r>
    </w:p>
    <w:p>
      <w:pPr>
        <w:pStyle w:val="ListNumber"/>
      </w:pPr>
      <w:r>
        <w:t>**Управление администраторами**:</w:t>
      </w:r>
    </w:p>
    <w:p>
      <w:pPr>
        <w:pStyle w:val="ListBullet"/>
      </w:pPr>
      <w:r>
        <w:t>Добавление и удаление администраторов бота</w:t>
      </w:r>
    </w:p>
    <w:p>
      <w:pPr>
        <w:pStyle w:val="ListBullet"/>
      </w:pPr>
      <w:r>
        <w:t>Разделение на обычных админов и суперадминов с расширенными правами</w:t>
      </w:r>
    </w:p>
    <w:p>
      <w:pPr>
        <w:pStyle w:val="ListBullet"/>
      </w:pPr>
      <w:r>
        <w:t>Управление уровнями доступа</w:t>
      </w:r>
    </w:p>
    <w:p>
      <w:pPr>
        <w:pStyle w:val="ListNumber"/>
      </w:pPr>
      <w:r>
        <w:t>**Мониторинг работы**:</w:t>
      </w:r>
    </w:p>
    <w:p>
      <w:pPr>
        <w:pStyle w:val="ListBullet"/>
      </w:pPr>
      <w:r>
        <w:t>Просмотр активных пользователей в реальном времени</w:t>
      </w:r>
    </w:p>
    <w:p>
      <w:pPr>
        <w:pStyle w:val="ListBullet"/>
      </w:pPr>
      <w:r>
        <w:t>Статистика использования различных функций</w:t>
      </w:r>
    </w:p>
    <w:p>
      <w:pPr>
        <w:pStyle w:val="ListBullet"/>
      </w:pPr>
      <w:r>
        <w:t>Анализ ошибок и проблемных ситуаций</w:t>
      </w:r>
    </w:p>
    <w:p>
      <w:pPr>
        <w:pStyle w:val="ListBullet"/>
      </w:pPr>
      <w:r>
        <w:t>Визуализация аналитических данных</w:t>
      </w:r>
    </w:p>
    <w:p>
      <w:pPr>
        <w:pStyle w:val="ListNumber"/>
      </w:pPr>
      <w:r>
        <w:t>**Управление контентом**:</w:t>
      </w:r>
    </w:p>
    <w:p>
      <w:pPr>
        <w:pStyle w:val="ListBullet"/>
      </w:pPr>
      <w:r>
        <w:t>Просмотр и редактирование исторических данных</w:t>
      </w:r>
    </w:p>
    <w:p>
      <w:pPr>
        <w:pStyle w:val="ListBullet"/>
      </w:pPr>
      <w:r>
        <w:t>Добавление новых тем и материалов</w:t>
      </w:r>
    </w:p>
    <w:p>
      <w:pPr>
        <w:pStyle w:val="ListBullet"/>
      </w:pPr>
      <w:r>
        <w:t>Управление визуальными компонентами</w:t>
      </w:r>
    </w:p>
    <w:p>
      <w:r>
        <w:t xml:space="preserve">4. </w:t>
      </w:r>
      <w:r>
        <w:rPr>
          <w:b/>
        </w:rPr>
        <w:t>Управление логами</w:t>
      </w:r>
      <w:r>
        <w:t>:</w:t>
      </w:r>
    </w:p>
    <w:p>
      <w:pPr>
        <w:pStyle w:val="ListBullet"/>
      </w:pPr>
      <w:r>
        <w:t>Просмотр и фильтрация системных логов</w:t>
      </w:r>
    </w:p>
    <w:p>
      <w:pPr>
        <w:pStyle w:val="ListBullet"/>
      </w:pPr>
      <w:r>
        <w:t>Экспорт логов для детального анализа</w:t>
      </w:r>
    </w:p>
    <w:p>
      <w:pPr>
        <w:pStyle w:val="ListBullet"/>
      </w:pPr>
      <w:r>
        <w:t>Настройка уровней логирования</w:t>
      </w:r>
    </w:p>
    <w:p>
      <w:r>
        <w:t>Доступ к админ-панели осуществляется через команду `/admin` в боте, а также через веб-интерфейс, который предоставляет более широкие возможности для анализа и управления.</w:t>
      </w:r>
    </w:p>
    <w:p>
      <w:pPr>
        <w:pStyle w:val="Heading1"/>
      </w:pPr>
      <w:r>
        <w:t>Методы оптимизации и производительности</w:t>
      </w:r>
    </w:p>
    <w:p>
      <w:r>
        <w:t>В проекте реализован ряд оптимизаций для обеспечения эффективной работы бота:</w:t>
      </w:r>
    </w:p>
    <w:p>
      <w:pPr>
        <w:pStyle w:val="ListNumber"/>
      </w:pPr>
      <w:r>
        <w:t>**Кэширование API-запросов**:</w:t>
      </w:r>
    </w:p>
    <w:p>
      <w:pPr>
        <w:pStyle w:val="ListBullet"/>
      </w:pPr>
      <w:r>
        <w:t>Интеллектуальное кэширование с контролем времени жизни (TTL)</w:t>
      </w:r>
    </w:p>
    <w:p>
      <w:pPr>
        <w:pStyle w:val="ListBullet"/>
      </w:pPr>
      <w:r>
        <w:t>Экономия API-квоты и повышение скорости ответов</w:t>
      </w:r>
    </w:p>
    <w:p>
      <w:pPr>
        <w:pStyle w:val="ListBullet"/>
      </w:pPr>
      <w:r>
        <w:t>Асинхронное сохранение кэша и автоматическая очистка устаревших данных</w:t>
      </w:r>
    </w:p>
    <w:p>
      <w:pPr>
        <w:pStyle w:val="ListNumber"/>
      </w:pPr>
      <w:r>
        <w:t>**Многопоточная обработка**:</w:t>
      </w:r>
    </w:p>
    <w:p>
      <w:pPr>
        <w:pStyle w:val="ListBullet"/>
      </w:pPr>
      <w:r>
        <w:t>Параллельное выполнение тяжелых операций</w:t>
      </w:r>
    </w:p>
    <w:p>
      <w:pPr>
        <w:pStyle w:val="ListBullet"/>
      </w:pPr>
      <w:r>
        <w:t>Асинхронная генерация визуализаций</w:t>
      </w:r>
    </w:p>
    <w:p>
      <w:pPr>
        <w:pStyle w:val="ListBullet"/>
      </w:pPr>
      <w:r>
        <w:t>Параллельный запуск веб-сервера для административного интерфейса</w:t>
      </w:r>
    </w:p>
    <w:p>
      <w:pPr>
        <w:pStyle w:val="ListNumber"/>
      </w:pPr>
      <w:r>
        <w:t>**Оптимизация памяти**:</w:t>
      </w:r>
    </w:p>
    <w:p>
      <w:pPr>
        <w:pStyle w:val="ListBullet"/>
      </w:pPr>
      <w:r>
        <w:t>Очистка истории сообщений для освобождения ресурсов</w:t>
      </w:r>
    </w:p>
    <w:p>
      <w:pPr>
        <w:pStyle w:val="ListBullet"/>
      </w:pPr>
      <w:r>
        <w:t>Контроль размера кэша с политикой LRU (Least Recently Used)</w:t>
      </w:r>
    </w:p>
    <w:p>
      <w:pPr>
        <w:pStyle w:val="ListBullet"/>
      </w:pPr>
      <w:r>
        <w:t>Ротация логов и контроль размера файлов</w:t>
      </w:r>
    </w:p>
    <w:p>
      <w:r>
        <w:t xml:space="preserve">4. </w:t>
      </w:r>
      <w:r>
        <w:rPr>
          <w:b/>
        </w:rPr>
        <w:t>Оптимизация запросов к ИИ</w:t>
      </w:r>
      <w:r>
        <w:t>:</w:t>
      </w:r>
    </w:p>
    <w:p>
      <w:pPr>
        <w:pStyle w:val="ListBullet"/>
      </w:pPr>
      <w:r>
        <w:t>Динамическое управление параметрами запросов</w:t>
      </w:r>
    </w:p>
    <w:p>
      <w:pPr>
        <w:pStyle w:val="ListBullet"/>
      </w:pPr>
      <w:r>
        <w:t>Предварительная фильтрация нерелевантных запросов</w:t>
      </w:r>
    </w:p>
    <w:p>
      <w:pPr>
        <w:pStyle w:val="ListBullet"/>
      </w:pPr>
      <w:r>
        <w:t>Структурирование промптов для получения компактных ответов</w:t>
      </w:r>
    </w:p>
    <w:p>
      <w:r>
        <w:t xml:space="preserve">5. </w:t>
      </w:r>
      <w:r>
        <w:rPr>
          <w:b/>
        </w:rPr>
        <w:t>Балансировка нагрузки</w:t>
      </w:r>
      <w:r>
        <w:t>:</w:t>
      </w:r>
    </w:p>
    <w:p>
      <w:pPr>
        <w:pStyle w:val="ListBullet"/>
      </w:pPr>
      <w:r>
        <w:t>Приоритизация обработки пользовательских запросов</w:t>
      </w:r>
    </w:p>
    <w:p>
      <w:pPr>
        <w:pStyle w:val="ListBullet"/>
      </w:pPr>
      <w:r>
        <w:t>Планирование фоновых задач в периоды низкой активности</w:t>
      </w:r>
    </w:p>
    <w:p>
      <w:pPr>
        <w:pStyle w:val="ListBullet"/>
      </w:pPr>
      <w:r>
        <w:t>Экспоненциальная задержка при повторных попытках</w:t>
      </w:r>
    </w:p>
    <w:p>
      <w:pPr>
        <w:pStyle w:val="Heading1"/>
      </w:pPr>
      <w:r>
        <w:t>Безопасность</w:t>
      </w:r>
    </w:p>
    <w:p>
      <w:r>
        <w:t>Система реализует многоуровневый подход к безопасности:</w:t>
      </w:r>
    </w:p>
    <w:p>
      <w:pPr>
        <w:pStyle w:val="ListNumber"/>
      </w:pPr>
      <w:r>
        <w:t>**Защита API-ключей**:</w:t>
      </w:r>
    </w:p>
    <w:p>
      <w:pPr>
        <w:pStyle w:val="ListBullet"/>
      </w:pPr>
      <w:r>
        <w:t>Хранение ключей в переменных окружения</w:t>
      </w:r>
    </w:p>
    <w:p>
      <w:pPr>
        <w:pStyle w:val="ListBullet"/>
      </w:pPr>
      <w:r>
        <w:t>Валидация ключей при запуске</w:t>
      </w:r>
    </w:p>
    <w:p>
      <w:pPr>
        <w:pStyle w:val="ListBullet"/>
      </w:pPr>
      <w:r>
        <w:t>Отсутствие жестко закодированных ключей в исходном коде</w:t>
      </w:r>
    </w:p>
    <w:p>
      <w:pPr>
        <w:pStyle w:val="ListNumber"/>
      </w:pPr>
      <w:r>
        <w:t>**Защита от атак**:</w:t>
      </w:r>
    </w:p>
    <w:p>
      <w:pPr>
        <w:pStyle w:val="ListBullet"/>
      </w:pPr>
      <w:r>
        <w:t>Фильтрация входящих сообщений</w:t>
      </w:r>
    </w:p>
    <w:p>
      <w:pPr>
        <w:pStyle w:val="ListBullet"/>
      </w:pPr>
      <w:r>
        <w:t>Ограничение доступа к административным функциям</w:t>
      </w:r>
    </w:p>
    <w:p>
      <w:pPr>
        <w:pStyle w:val="ListBullet"/>
      </w:pPr>
      <w:r>
        <w:t>Проверка прав доступа для критических операций</w:t>
      </w:r>
    </w:p>
    <w:p>
      <w:pPr>
        <w:pStyle w:val="ListBullet"/>
      </w:pPr>
      <w:r>
        <w:t>Мониторинг аномальной активности</w:t>
      </w:r>
    </w:p>
    <w:p>
      <w:pPr>
        <w:pStyle w:val="ListNumber"/>
      </w:pPr>
      <w:r>
        <w:t>**Защита пользовательских данных**:</w:t>
      </w:r>
    </w:p>
    <w:p>
      <w:pPr>
        <w:pStyle w:val="ListBullet"/>
      </w:pPr>
      <w:r>
        <w:t>Минимизация хранимой информации о пользователях</w:t>
      </w:r>
    </w:p>
    <w:p>
      <w:pPr>
        <w:pStyle w:val="ListBullet"/>
      </w:pPr>
      <w:r>
        <w:t>Хранение контекста только в рамках текущей сессии</w:t>
      </w:r>
    </w:p>
    <w:p>
      <w:pPr>
        <w:pStyle w:val="ListBullet"/>
      </w:pPr>
      <w:r>
        <w:t>Отсутствие долгосрочного хранения личных данных</w:t>
      </w:r>
    </w:p>
    <w:p>
      <w:pPr>
        <w:pStyle w:val="ListBullet"/>
      </w:pPr>
      <w:r>
        <w:t>Периодическая очистка неактивных сессий</w:t>
      </w:r>
    </w:p>
    <w:p>
      <w:r>
        <w:t xml:space="preserve">4. </w:t>
      </w:r>
      <w:r>
        <w:rPr>
          <w:b/>
        </w:rPr>
        <w:t>Защита от мусорных запросов</w:t>
      </w:r>
      <w:r>
        <w:t>:</w:t>
      </w:r>
    </w:p>
    <w:p>
      <w:pPr>
        <w:pStyle w:val="ListBullet"/>
      </w:pPr>
      <w:r>
        <w:t>Тематическая фильтрация сообщений</w:t>
      </w:r>
    </w:p>
    <w:p>
      <w:pPr>
        <w:pStyle w:val="ListBullet"/>
      </w:pPr>
      <w:r>
        <w:t>Проверка релевантности запросов перед отправкой в API</w:t>
      </w:r>
    </w:p>
    <w:p>
      <w:pPr>
        <w:pStyle w:val="ListBullet"/>
      </w:pPr>
      <w:r>
        <w:t>Корректные отказы для нерелевантных запросов</w:t>
      </w:r>
    </w:p>
    <w:p>
      <w:pPr>
        <w:pStyle w:val="ListBullet"/>
      </w:pPr>
      <w:r>
        <w:t>Контроль частоты запросов</w:t>
      </w:r>
    </w:p>
    <w:p>
      <w:r>
        <w:t xml:space="preserve">5. </w:t>
      </w:r>
      <w:r>
        <w:rPr>
          <w:b/>
        </w:rPr>
        <w:t>Безопасность веб-интерфейса</w:t>
      </w:r>
      <w:r>
        <w:t>:</w:t>
      </w:r>
    </w:p>
    <w:p>
      <w:pPr>
        <w:pStyle w:val="ListBullet"/>
      </w:pPr>
      <w:r>
        <w:t>Аутентификация и авторизация доступа</w:t>
      </w:r>
    </w:p>
    <w:p>
      <w:pPr>
        <w:pStyle w:val="ListBullet"/>
      </w:pPr>
      <w:r>
        <w:t>Защита от распространенных веб-уязвимостей</w:t>
      </w:r>
    </w:p>
    <w:p>
      <w:pPr>
        <w:pStyle w:val="ListBullet"/>
      </w:pPr>
      <w:r>
        <w:t>Изоляция административных функций</w:t>
      </w:r>
    </w:p>
    <w:p>
      <w:pPr>
        <w:pStyle w:val="Heading1"/>
      </w:pPr>
      <w:r>
        <w:t>Масштабируемость и перспективы развития</w:t>
      </w:r>
    </w:p>
    <w:p>
      <w:r>
        <w:t>Проект спроектирован с учетом возможного масштабирования и развития:</w:t>
      </w:r>
    </w:p>
    <w:p>
      <w:pPr>
        <w:pStyle w:val="ListNumber"/>
      </w:pPr>
      <w:r>
        <w:t>**Архитектурная масштабируемость**:</w:t>
      </w:r>
    </w:p>
    <w:p>
      <w:pPr>
        <w:pStyle w:val="ListBullet"/>
      </w:pPr>
      <w:r>
        <w:t>Модульная структура позволяет легко добавлять новые функции</w:t>
      </w:r>
    </w:p>
    <w:p>
      <w:pPr>
        <w:pStyle w:val="ListBullet"/>
      </w:pPr>
      <w:r>
        <w:t>Четкое разделение ответственности упрощает внесение изменений</w:t>
      </w:r>
    </w:p>
    <w:p>
      <w:pPr>
        <w:pStyle w:val="ListBullet"/>
      </w:pPr>
      <w:r>
        <w:t>Абстракции для взаимодействия с внешними API</w:t>
      </w:r>
    </w:p>
    <w:p>
      <w:pPr>
        <w:pStyle w:val="ListBullet"/>
      </w:pPr>
      <w:r>
        <w:t>Использование паттерна "фабрика" для расширения функциональности</w:t>
      </w:r>
    </w:p>
    <w:p>
      <w:pPr>
        <w:pStyle w:val="ListNumber"/>
      </w:pPr>
      <w:r>
        <w:t>**Функциональная масштабируемость**:</w:t>
      </w:r>
    </w:p>
    <w:p>
      <w:pPr>
        <w:pStyle w:val="ListBullet"/>
      </w:pPr>
      <w:r>
        <w:t>Возможность добавления новых образовательных режимов</w:t>
      </w:r>
    </w:p>
    <w:p>
      <w:pPr>
        <w:pStyle w:val="ListBullet"/>
      </w:pPr>
      <w:r>
        <w:t>Расширение системы визуализаций и аналитики</w:t>
      </w:r>
    </w:p>
    <w:p>
      <w:pPr>
        <w:pStyle w:val="ListBullet"/>
      </w:pPr>
      <w:r>
        <w:t>Интеграция дополнительных форматов контента (видео, аудио)</w:t>
      </w:r>
    </w:p>
    <w:p>
      <w:pPr>
        <w:pStyle w:val="ListBullet"/>
      </w:pPr>
      <w:r>
        <w:t>Усовершенствование административных возможностей</w:t>
      </w:r>
    </w:p>
    <w:p>
      <w:pPr>
        <w:pStyle w:val="ListNumber"/>
      </w:pPr>
      <w:r>
        <w:t>**Технологическая масштабируемость**:</w:t>
      </w:r>
    </w:p>
    <w:p>
      <w:pPr>
        <w:pStyle w:val="ListBullet"/>
      </w:pPr>
      <w:r>
        <w:t>Возможность интеграции с более новыми моделями ИИ</w:t>
      </w:r>
    </w:p>
    <w:p>
      <w:pPr>
        <w:pStyle w:val="ListBullet"/>
      </w:pPr>
      <w:r>
        <w:t>Переход на более производительные базы данных</w:t>
      </w:r>
    </w:p>
    <w:p>
      <w:pPr>
        <w:pStyle w:val="ListBullet"/>
      </w:pPr>
      <w:r>
        <w:t>Оптимизация для работы с большим количеством пользователей</w:t>
      </w:r>
    </w:p>
    <w:p>
      <w:pPr>
        <w:pStyle w:val="ListBullet"/>
      </w:pPr>
      <w:r>
        <w:t>Внедрение кросс-платформенности</w:t>
      </w:r>
    </w:p>
    <w:p>
      <w:r>
        <w:t xml:space="preserve">4. </w:t>
      </w:r>
      <w:r>
        <w:rPr>
          <w:b/>
        </w:rPr>
        <w:t>Перспективы развития</w:t>
      </w:r>
      <w:r>
        <w:t>:</w:t>
      </w:r>
    </w:p>
    <w:p>
      <w:pPr>
        <w:pStyle w:val="ListBullet"/>
      </w:pPr>
      <w:r>
        <w:t>Добавление системы персонализированных курсов</w:t>
      </w:r>
    </w:p>
    <w:p>
      <w:pPr>
        <w:pStyle w:val="ListBullet"/>
      </w:pPr>
      <w:r>
        <w:t>Реализация адаптивного обучения с учетом прогресса пользователя</w:t>
      </w:r>
    </w:p>
    <w:p>
      <w:pPr>
        <w:pStyle w:val="ListBullet"/>
      </w:pPr>
      <w:r>
        <w:t>Интеграция с образовательными платформами</w:t>
      </w:r>
    </w:p>
    <w:p>
      <w:pPr>
        <w:pStyle w:val="ListBullet"/>
      </w:pPr>
      <w:r>
        <w:t>Расширение языковой поддержки</w:t>
      </w:r>
    </w:p>
    <w:p>
      <w:pPr>
        <w:pStyle w:val="ListBullet"/>
      </w:pPr>
      <w:r>
        <w:t>Геймификация образовательного процесса</w:t>
      </w:r>
    </w:p>
    <w:p>
      <w:pPr>
        <w:pStyle w:val="ListBullet"/>
      </w:pPr>
      <w:r>
        <w:t>Интеграция с AR/VR технологиями для погружения в историческую среду</w:t>
      </w:r>
    </w:p>
    <w:p>
      <w:pPr>
        <w:pStyle w:val="Heading1"/>
      </w:pPr>
      <w:r>
        <w:t>Заключение</w:t>
      </w:r>
    </w:p>
    <w:p>
      <w:r>
        <w:t>Образовательный бот по истории России представляет собой комплексное решение для интерактивного изучения истории с использованием современных технологий искусственного интеллекта и визуализации данных. Бот решает важную образовательную задачу, делая исторические знания более доступными, структурированными и интересными.</w:t>
      </w:r>
    </w:p>
    <w:p>
      <w:r>
        <w:t>Ключевые достижения проекта:</w:t>
      </w:r>
    </w:p>
    <w:p>
      <w:pPr>
        <w:pStyle w:val="ListBullet"/>
      </w:pPr>
      <w:r>
        <w:t>Создана эффективная модульная архитектура с четким разделением ответственности</w:t>
      </w:r>
    </w:p>
    <w:p>
      <w:pPr>
        <w:pStyle w:val="ListBullet"/>
      </w:pPr>
      <w:r>
        <w:t>Реализован интуитивно понятный пользовательский интерфейс</w:t>
      </w:r>
    </w:p>
    <w:p>
      <w:pPr>
        <w:pStyle w:val="ListBullet"/>
      </w:pPr>
      <w:r>
        <w:t>Интегрирована мощная система генерации образовательного контента</w:t>
      </w:r>
    </w:p>
    <w:p>
      <w:pPr>
        <w:pStyle w:val="ListBullet"/>
      </w:pPr>
      <w:r>
        <w:t>Разработан интерактивный механизм тестирования знаний</w:t>
      </w:r>
    </w:p>
    <w:p>
      <w:pPr>
        <w:pStyle w:val="ListBullet"/>
      </w:pPr>
      <w:r>
        <w:t>Внедрена система визуализации исторических данных</w:t>
      </w:r>
    </w:p>
    <w:p>
      <w:pPr>
        <w:pStyle w:val="ListBullet"/>
      </w:pPr>
      <w:r>
        <w:t>Создана аналитическая система для персонализации обучения</w:t>
      </w:r>
    </w:p>
    <w:p>
      <w:pPr>
        <w:pStyle w:val="ListBullet"/>
      </w:pPr>
      <w:r>
        <w:t>Обеспечена высокая надежность и безопасность работы</w:t>
      </w:r>
    </w:p>
    <w:p>
      <w:r>
        <w:t>Образовательный бот демонстрирует, как современные технологии могут быть эффективно применены в сфере образования для создания доступных, интерактивных и качественных обучающих инструментов.</w:t>
      </w:r>
    </w:p>
    <w:p>
      <w:r>
        <w:t>---</w:t>
      </w:r>
    </w:p>
    <w:p>
      <w:r>
        <w:t>© 2025 Образовательный бот по истории России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518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sia_flag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181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© 2025 Образовательный бот по истории России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0066CC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00999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Calibri" w:hAnsi="Calibri"/>
      <w:b/>
      <w:color w:val="003366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Block"/>
    <w:pPr>
      <w:spacing w:before="120" w:after="120"/>
      <w:ind w:left="720" w:right="7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