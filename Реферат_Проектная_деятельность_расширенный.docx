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РЕФЕРАТ ПО ПРОЕКТНОЙ ДЕЯТЕЛЬНОСТИ</w:t>
      </w:r>
    </w:p>
    <w:p>
      <w:pPr>
        <w:pStyle w:val="Subtitle"/>
        <w:jc w:val="center"/>
      </w:pPr>
      <w:r>
        <w:t>Тема: Разработка информационной системы 'История России'</w:t>
      </w:r>
    </w:p>
    <w:p>
      <w:pPr>
        <w:jc w:val="right"/>
      </w:pPr>
      <w:r>
        <w:t>Выполнил: студент группы ИС-301</w:t>
        <w:br/>
        <w:t>Иванов Иван Иванович</w:t>
      </w:r>
    </w:p>
    <w:p>
      <w:r>
        <w:t>__________________________________________________</w:t>
      </w:r>
    </w:p>
    <w:p>
      <w:pPr>
        <w:pStyle w:val="Heading1"/>
      </w:pPr>
      <w:r>
        <w:t>ВВЕДЕНИЕ</w:t>
      </w:r>
    </w:p>
    <w:p>
      <w:r>
        <w:t>Проектная деятельность является одним из наиболее эффективных инструментов современного образования и профессиональной практики. Она объединяет теоретические знания с практическим применением, способствуя формированию ценных навыков и компетенций. В контексте информационных технологий проектная деятельность приобретает особое значение, поскольку позволяет создавать реальные программные продукты, решающие конкретные задачи.</w:t>
        <w:br/>
        <w:br/>
        <w:t xml:space="preserve">    Данный реферат посвящен проектной деятельности в рамках разработки информационной системы "История России" – образовательного Telegram-бота, предоставляющего доступ к историческим данным и знаниям через интерактивный интерфейс. Проект объединяет современные технологии разработки с образовательной ценностью исторического материала, что делает его актуальным как с технологической, так и с социально-культурной точки зрения.</w:t>
        <w:br/>
        <w:br/>
        <w:t xml:space="preserve">    Целью реферата является всесторонний анализ проектной деятельности по созданию информационной системы: рассмотрение теоретических основ, методологии разработки, практической реализации и оценки результатов. Особое внимание уделено технологическим решениям, архитектурным особенностям системы и процессу ее разработки в условиях ограниченных ресурсов.</w:t>
      </w:r>
    </w:p>
    <w:p>
      <w:pPr>
        <w:pStyle w:val="Heading1"/>
      </w:pPr>
      <w:r>
        <w:t>1. ТЕОРЕТИЧЕСКИЕ ОСНОВЫ ПРОЕКТНОЙ ДЕЯТЕЛЬНОСТИ</w:t>
      </w:r>
    </w:p>
    <w:p>
      <w:r>
        <w:t>1.1 Понятие проектной деятельности и ее значение</w:t>
        <w:br/>
        <w:br/>
        <w:t xml:space="preserve">    Проектная деятельность представляет собой целенаправленную деятельность по созданию уникального продукта или услуги в условиях ограниченных ресурсов. В образовательном контексте проектная деятельность выступает как педагогическая технология, ориентированная на приобретение практических навыков и компетенций через активную самостоятельную работу.</w:t>
        <w:br/>
        <w:br/>
        <w:t xml:space="preserve">    Ключевыми характеристиками проектной деятельности являются:</w:t>
        <w:br/>
        <w:t xml:space="preserve">    • Наличие конкретной цели и задач</w:t>
        <w:br/>
        <w:t xml:space="preserve">    • Ограниченность во времени и ресурсах</w:t>
        <w:br/>
        <w:t xml:space="preserve">    • Уникальность создаваемого продукта</w:t>
        <w:br/>
        <w:t xml:space="preserve">    • Практическая направленность</w:t>
        <w:br/>
        <w:t xml:space="preserve">    • Измеримость результатов</w:t>
        <w:br/>
        <w:br/>
        <w:t xml:space="preserve">    Значение проектной деятельности в современном образовании трудно переоценить. Она формирует навыки критического мышления, развивает способность к самостоятельному поиску информации, анализу и синтезу, учит планированию и тайм-менеджменту, развивает коммуникативные навыки и умение работать в команде.</w:t>
        <w:br/>
        <w:br/>
        <w:t xml:space="preserve">    1.2 Методологии управления проектами</w:t>
        <w:br/>
        <w:br/>
        <w:t xml:space="preserve">    Существует множество методологий управления проектами, каждая из которых имеет свои особенности и области применения. В контексте разработки информационных систем наиболее распространенными являются:</w:t>
        <w:br/>
        <w:br/>
        <w:t xml:space="preserve">    • Waterfall (каскадная модель) – линейная последовательность этапов разработки: анализ требований, проектирование, реализация, тестирование, внедрение и поддержка.</w:t>
        <w:br/>
        <w:t xml:space="preserve">    • Agile – семейство гибких итеративных методологий, основанных на быстрой адаптации к изменениям и тесном взаимодействии с заказчиком.</w:t>
        <w:br/>
        <w:t xml:space="preserve">    • Scrum – структурированный фреймворк Agile с четкими ролями, артефактами и событиями.</w:t>
        <w:br/>
        <w:t xml:space="preserve">    • Kanban – метод управления разработкой с визуализацией рабочих потоков и ограничением работы в процессе.</w:t>
        <w:br/>
        <w:t xml:space="preserve">    • DevOps – подход, объединяющий разработку и эксплуатацию, нацеленный на непрерывную интеграцию и доставку.</w:t>
        <w:br/>
        <w:br/>
        <w:t xml:space="preserve">    При разработке информационной системы "История России" была применена гибридная методология, сочетающая элементы Agile (итеративная разработка, быстрое реагирование на изменения) и элементы классического проектного подхода (четкое планирование и документирование).</w:t>
        <w:br/>
        <w:br/>
        <w:t xml:space="preserve">    1.3 Особенности проектной деятельности в сфере информационных технологий</w:t>
        <w:br/>
        <w:br/>
        <w:t xml:space="preserve">    Проектная деятельность в ИТ-сфере имеет ряд специфических особенностей:</w:t>
        <w:br/>
        <w:t xml:space="preserve">    • Высокая скорость изменений технологий и инструментов</w:t>
        <w:br/>
        <w:t xml:space="preserve">    • Необходимость постоянного обучения и адаптации</w:t>
        <w:br/>
        <w:t xml:space="preserve">    • Сложность оценки трудозатрат и сроков</w:t>
        <w:br/>
        <w:t xml:space="preserve">    • Абстрактный характер создаваемых продуктов</w:t>
        <w:br/>
        <w:t xml:space="preserve">    • Важность тестирования и обеспечения качества</w:t>
        <w:br/>
        <w:t xml:space="preserve">    • Необходимость документирования процессов и решений</w:t>
        <w:br/>
        <w:br/>
        <w:t xml:space="preserve">    Особенно актуальными для проекта "История России" стали вопросы интеграции разнородных компонентов (база данных, API, интерфейс пользователя), обеспечения производительности системы и надежного доступа к информации.</w:t>
      </w:r>
    </w:p>
    <w:p>
      <w:pPr>
        <w:pStyle w:val="Heading1"/>
      </w:pPr>
      <w:r>
        <w:t>2. ОПИСАНИЕ ПРОЕКТА 'ИСТОРИЯ РОССИИ'</w:t>
      </w:r>
    </w:p>
    <w:p>
      <w:r>
        <w:t>2.1 Концепция и цели проекта</w:t>
        <w:br/>
        <w:br/>
        <w:t xml:space="preserve">    Информационная система "История России" – это образовательный проект, реализованный в виде Telegram-бота и веб-интерфейса для работы с историческими данными. Концепция проекта основана на идее объединения передовых технологий искусственного интеллекта, облачных вычислений и современных интерфейсов для обеспечения доступа к историческим знаниям в интерактивной и удобной форме.</w:t>
        <w:br/>
        <w:br/>
        <w:t xml:space="preserve">    Основные цели проекта:</w:t>
        <w:br/>
        <w:t xml:space="preserve">    • Создание удобной и доступной платформы для изучения истории России</w:t>
        <w:br/>
        <w:t xml:space="preserve">    • Интеграция исторических данных с современными технологиями представления информации</w:t>
        <w:br/>
        <w:t xml:space="preserve">    • Обеспечение интерактивного взаимодействия пользователя с историческими материалами</w:t>
        <w:br/>
        <w:t xml:space="preserve">    • Популяризация знаний об истории России среди широкой аудитории</w:t>
        <w:br/>
        <w:t xml:space="preserve">    • Создание инновационного образовательного инструмента</w:t>
        <w:br/>
        <w:br/>
        <w:t xml:space="preserve">    Целевая аудитория проекта включает учащихся школ и вузов, преподавателей истории, исследователей, а также всех интересующихся историей России.</w:t>
        <w:br/>
        <w:br/>
        <w:t xml:space="preserve">    2.2 Функциональные возможности системы</w:t>
        <w:br/>
        <w:br/>
        <w:t xml:space="preserve">    Информационная система "История России" предоставляет следующие ключевые функциональные возможности:</w:t>
        <w:br/>
        <w:br/>
        <w:t xml:space="preserve">    • Интерактивная карта исторических событий с возможностью фильтрации по эпохам, категориям и географическим регионам</w:t>
        <w:br/>
        <w:t xml:space="preserve">    • Доступ к подробным описаниям исторических событий, личностей и эпох</w:t>
        <w:br/>
        <w:t xml:space="preserve">    • Система тестирования знаний с генерацией вопросов на основе исторических данных</w:t>
        <w:br/>
        <w:t xml:space="preserve">    • Генерация персонализированных образовательных материалов (рефератов, презентаций)</w:t>
        <w:br/>
        <w:t xml:space="preserve">    • Административная панель для управления контентом и мониторинга системы</w:t>
        <w:br/>
        <w:t xml:space="preserve">    • Аналитические инструменты для оценки активности пользователей и популярности тем</w:t>
        <w:br/>
        <w:br/>
        <w:t xml:space="preserve">    Все функциональные возможности реализованы через удобный интерфейс Telegram-бота и дополнительный веб-интерфейс для работы с картой и администрирования системы.</w:t>
        <w:br/>
        <w:br/>
        <w:t xml:space="preserve">    2.3 Архитектура системы</w:t>
        <w:br/>
        <w:br/>
        <w:t xml:space="preserve">    Архитектура информационной системы "История России" построена на принципах микросервисной архитектуры и состоит из следующих основных компонентов:</w:t>
        <w:br/>
        <w:br/>
        <w:t xml:space="preserve">    • Telegram Bot API клиент – обеспечивает взаимодействие с пользователями через интерфейс Telegram</w:t>
        <w:br/>
        <w:t xml:space="preserve">    • Сервис обработки естественного языка – анализирует запросы пользователей и формирует ответы</w:t>
        <w:br/>
        <w:t xml:space="preserve">    • База данных исторических событий – хранит структурированные данные об исторических событиях</w:t>
        <w:br/>
        <w:t xml:space="preserve">    • API-клиент Gemini – взаимодействует с моделями искусственного интеллекта для генерации контента</w:t>
        <w:br/>
        <w:t xml:space="preserve">    • Сервис кэширования – оптимизирует производительность системы</w:t>
        <w:br/>
        <w:t xml:space="preserve">    • Веб-сервер – обеспечивает доступ к карте исторических событий и административной панели</w:t>
        <w:br/>
        <w:t xml:space="preserve">    • Система аналитики – собирает и анализирует статистику использования системы</w:t>
        <w:br/>
        <w:br/>
        <w:t xml:space="preserve">    Взаимодействие между компонентами осуществляется через API и очереди сообщений, что обеспечивает гибкость и масштабируемость системы.</w:t>
        <w:br/>
        <w:br/>
        <w:t xml:space="preserve">    2.4 Технологический стек</w:t>
        <w:br/>
        <w:br/>
        <w:t xml:space="preserve">    Для реализации проекта использован современный технологический стек:</w:t>
        <w:br/>
        <w:br/>
        <w:t xml:space="preserve">    • Язык программирования: Python 3.10+</w:t>
        <w:br/>
        <w:t xml:space="preserve">    • Фреймворк для Telegram-бота: python-telegram-bot</w:t>
        <w:br/>
        <w:t xml:space="preserve">    • Фреймворк для веб-приложения: Flask</w:t>
        <w:br/>
        <w:t xml:space="preserve">    • База данных: JSON-файлы с возможностью миграции на MongoDB</w:t>
        <w:br/>
        <w:t xml:space="preserve">    • API внешних сервисов: Google Gemini API для генерации контента</w:t>
        <w:br/>
        <w:t xml:space="preserve">    • Фронтенд: HTML5, CSS3, JavaScript, Bootstrap</w:t>
        <w:br/>
        <w:t xml:space="preserve">    • Система контроля версий: Git</w:t>
        <w:br/>
        <w:t xml:space="preserve">    • Хостинг: Replit (облачная платформа для разработки и деплоя)</w:t>
        <w:br/>
        <w:t xml:space="preserve">    • Визуализация данных: Leaflet.js для интерактивных карт</w:t>
        <w:br/>
        <w:br/>
        <w:t xml:space="preserve">    Выбор технологического стека обусловлен требованиями к производительности, доступности системы, а также ограничениями платформы разработки.</w:t>
      </w:r>
    </w:p>
    <w:p>
      <w:pPr>
        <w:pStyle w:val="Heading1"/>
      </w:pPr>
      <w:r>
        <w:t>3. ПРОЦЕСС РАЗРАБОТКИ ПРОЕКТА</w:t>
      </w:r>
    </w:p>
    <w:p>
      <w:r>
        <w:t>3.1 Этапы разработки</w:t>
        <w:br/>
        <w:br/>
        <w:t xml:space="preserve">    Разработка информационной системы "История России" проходила в несколько ключевых этапов:</w:t>
        <w:br/>
        <w:br/>
        <w:t xml:space="preserve">    1. Предпроектный анализ и планирование:</w:t>
        <w:br/>
        <w:t xml:space="preserve">       • Формулирование концепции и целей проекта</w:t>
        <w:br/>
        <w:t xml:space="preserve">       • Анализ существующих решений и технологий</w:t>
        <w:br/>
        <w:t xml:space="preserve">       • Определение требований к системе</w:t>
        <w:br/>
        <w:t xml:space="preserve">       • Разработка архитектуры и выбор технологического стека</w:t>
        <w:br/>
        <w:br/>
        <w:t xml:space="preserve">    2. Создание базы данных исторических событий:</w:t>
        <w:br/>
        <w:t xml:space="preserve">       • Структурирование исторических данных</w:t>
        <w:br/>
        <w:t xml:space="preserve">       • Разработка системы генерации исторического контента с использованием API Gemini</w:t>
        <w:br/>
        <w:t xml:space="preserve">       • Создание механизмов валидации и обогащения данных</w:t>
        <w:br/>
        <w:t xml:space="preserve">       • Интеграция географических координат для событий</w:t>
        <w:br/>
        <w:br/>
        <w:t xml:space="preserve">    3. Разработка ядра системы:</w:t>
        <w:br/>
        <w:t xml:space="preserve">       • Реализация базовых компонентов системы</w:t>
        <w:br/>
        <w:t xml:space="preserve">       • Создание API для доступа к историческим данным</w:t>
        <w:br/>
        <w:t xml:space="preserve">       • Разработка системы кэширования и оптимизации</w:t>
        <w:br/>
        <w:t xml:space="preserve">       • Обеспечение отказоустойчивости и логирования</w:t>
        <w:br/>
        <w:br/>
        <w:t xml:space="preserve">    4. Создание интерфейсов:</w:t>
        <w:br/>
        <w:t xml:space="preserve">       • Разработка функциональности Telegram-бота</w:t>
        <w:br/>
        <w:t xml:space="preserve">       • Создание веб-интерфейса с интерактивной картой</w:t>
        <w:br/>
        <w:t xml:space="preserve">       • Разработка административной панели</w:t>
        <w:br/>
        <w:t xml:space="preserve">       • Реализация системы тестирования</w:t>
        <w:br/>
        <w:br/>
        <w:t xml:space="preserve">    5. Тестирование и отладка:</w:t>
        <w:br/>
        <w:t xml:space="preserve">       • Модульное тестирование компонентов</w:t>
        <w:br/>
        <w:t xml:space="preserve">       • Интеграционное тестирование</w:t>
        <w:br/>
        <w:t xml:space="preserve">       • Нагрузочное тестирование</w:t>
        <w:br/>
        <w:t xml:space="preserve">       • Пользовательское тестирование</w:t>
        <w:br/>
        <w:br/>
        <w:t xml:space="preserve">    6. Развертывание и поддержка:</w:t>
        <w:br/>
        <w:t xml:space="preserve">       • Развертывание системы на облачной платформе</w:t>
        <w:br/>
        <w:t xml:space="preserve">       • Настройка мониторинга и алертинга</w:t>
        <w:br/>
        <w:t xml:space="preserve">       • Разработка системы резервного копирования</w:t>
        <w:br/>
        <w:t xml:space="preserve">       • Обеспечение постоянной доступности сервиса</w:t>
        <w:br/>
        <w:br/>
        <w:t xml:space="preserve">    Каждый этап сопровождался документированием процессов и решений, что обеспечило преемственность и облегчило дальнейшую поддержку системы.</w:t>
        <w:br/>
        <w:br/>
        <w:t xml:space="preserve">    3.2 Проблемы и их решения</w:t>
        <w:br/>
        <w:br/>
        <w:t xml:space="preserve">    В процессе разработки проекта был выявлен и решен ряд технических и организационных проблем:</w:t>
        <w:br/>
        <w:br/>
        <w:t xml:space="preserve">    1. Проблема: Ограничения бесплатных API Gemini для генерации контента.</w:t>
        <w:br/>
        <w:t xml:space="preserve">       Решение: Разработка системы квот и кэширования, распределение запросов между несколькими API-ключами.</w:t>
        <w:br/>
        <w:br/>
        <w:t xml:space="preserve">    2. Проблема: Структурирование и валидация исторических данных.</w:t>
        <w:br/>
        <w:t xml:space="preserve">       Решение: Создание гибкой схемы данных с обязательными и опциональными полями, внедрение механизмов валидации.</w:t>
        <w:br/>
        <w:br/>
        <w:t xml:space="preserve">    3. Проблема: Производительность системы при работе с большими объемами данных.</w:t>
        <w:br/>
        <w:t xml:space="preserve">       Решение: Оптимизация алгоритмов поиска и фильтрации, внедрение индексации и кэширования.</w:t>
        <w:br/>
        <w:br/>
        <w:t xml:space="preserve">    4. Проблема: Ограничения платформы Telegram при работе с интерфейсами.</w:t>
        <w:br/>
        <w:t xml:space="preserve">       Решение: Разработка оптимизированного интерфейса с пагинацией результатов и компактным представлением данных.</w:t>
        <w:br/>
        <w:br/>
        <w:t xml:space="preserve">    5. Проблема: Обеспечение точности исторической информации.</w:t>
        <w:br/>
        <w:t xml:space="preserve">       Решение: Внедрение многоуровневой проверки данных, в том числе с использованием моделей искусственного интеллекта.</w:t>
        <w:br/>
        <w:br/>
        <w:t xml:space="preserve">    Опыт решения этих проблем существенно обогатил проект и обеспечил его устойчивость к различным условиям эксплуатации.</w:t>
        <w:br/>
        <w:br/>
        <w:t xml:space="preserve">    3.3 Инструменты и методы управления проектом</w:t>
        <w:br/>
        <w:br/>
        <w:t xml:space="preserve">    Для управления проектом использовались следующие инструменты и методы:</w:t>
        <w:br/>
        <w:br/>
        <w:t xml:space="preserve">    • Система контроля версий Git для отслеживания изменений в коде</w:t>
        <w:br/>
        <w:t xml:space="preserve">    • Методология Kanban для визуализации рабочего процесса</w:t>
        <w:br/>
        <w:t xml:space="preserve">    • Регулярные ретроспективы для анализа процесса разработки и внесения улучшений</w:t>
        <w:br/>
        <w:t xml:space="preserve">    • Документирование кода и использование JSDoc/Docstring для автоматической генерации документации</w:t>
        <w:br/>
        <w:t xml:space="preserve">    • Автоматизированное тестирование для контроля качества кода</w:t>
        <w:br/>
        <w:t xml:space="preserve">    • Система непрерывной интеграции для своевременного выявления проблем</w:t>
        <w:br/>
        <w:t xml:space="preserve">    • Декомпозиция задач на малые итерации для более точного планирования</w:t>
        <w:br/>
        <w:t xml:space="preserve">    • Регулярный рефакторинг кода для поддержания его качества</w:t>
        <w:br/>
        <w:br/>
        <w:t xml:space="preserve">    Эти инструменты и методы позволили эффективно организовать работу над проектом и обеспечить его успешную реализацию в заданные сроки.</w:t>
      </w:r>
    </w:p>
    <w:p>
      <w:pPr>
        <w:pStyle w:val="Heading1"/>
      </w:pPr>
      <w:r>
        <w:t>4. РЕЗУЛЬТАТЫ ПРОЕКТА</w:t>
      </w:r>
    </w:p>
    <w:p>
      <w:r>
        <w:t>4.1 Анализ достигнутых результатов</w:t>
        <w:br/>
        <w:br/>
        <w:t xml:space="preserve">    Результатом проектной деятельности стала полностью функциональная информационная система "История России", которая успешно решает поставленные задачи и соответствует исходным требованиям:</w:t>
        <w:br/>
        <w:br/>
        <w:t xml:space="preserve">    • Создан интерактивный Telegram-бот с удобной навигацией по историческим материалам</w:t>
        <w:br/>
        <w:t xml:space="preserve">    • Разработана веб-система с интерактивной картой исторических событий</w:t>
        <w:br/>
        <w:t xml:space="preserve">    • Реализована система тестирования для самопроверки знаний</w:t>
        <w:br/>
        <w:t xml:space="preserve">    • Создана административная панель для управления контентом и мониторинга</w:t>
        <w:br/>
        <w:t xml:space="preserve">    • Интегрирована система генерации образовательных материалов</w:t>
        <w:br/>
        <w:br/>
        <w:t xml:space="preserve">    Особенно ценным результатом стала база данных исторических событий, содержащая более 11,000 структурированных записей с географической привязкой и категоризацией.</w:t>
        <w:br/>
        <w:br/>
        <w:t xml:space="preserve">    Количественные показатели проекта:</w:t>
        <w:br/>
        <w:t xml:space="preserve">    • Более 11,000 исторических событий в базе данных</w:t>
        <w:br/>
        <w:t xml:space="preserve">    • 14 категорий исторических событий</w:t>
        <w:br/>
        <w:t xml:space="preserve">    • Охват всех периодов истории России с IX по XXI век</w:t>
        <w:br/>
        <w:t xml:space="preserve">    • Поддержка генерации тестов по более чем 20 историческим темам</w:t>
        <w:br/>
        <w:t xml:space="preserve">    • Время отклика системы на запросы менее 1 секунды</w:t>
        <w:br/>
        <w:br/>
        <w:t xml:space="preserve">    4.2 Оценка эффективности проектной деятельности</w:t>
        <w:br/>
        <w:br/>
        <w:t xml:space="preserve">    Эффективность проектной деятельности можно оценить по следующим критериям:</w:t>
        <w:br/>
        <w:br/>
        <w:t xml:space="preserve">    • Соответствие результатов поставленным целям – проект полностью реализовал все запланированные функциональные возможности</w:t>
        <w:br/>
        <w:t xml:space="preserve">    • Соблюдение сроков – разработка завершена в установленные сроки</w:t>
        <w:br/>
        <w:t xml:space="preserve">    • Качество реализации – система стабильно работает и положительно оценивается пользователями</w:t>
        <w:br/>
        <w:t xml:space="preserve">    • Оптимальность использования ресурсов – проект реализован с использованием бесплатных и доступных технологий</w:t>
        <w:br/>
        <w:t xml:space="preserve">    • Масштабируемость и перспективы развития – архитектура системы позволяет легко расширять функциональность</w:t>
        <w:br/>
        <w:br/>
        <w:t xml:space="preserve">    Опыт, полученный в ходе разработки проекта, имеет высокую образовательную ценность и практическую применимость в будущих профессиональных задачах.</w:t>
        <w:br/>
        <w:br/>
        <w:t xml:space="preserve">    4.3 Перспективы развития проекта</w:t>
        <w:br/>
        <w:br/>
        <w:t xml:space="preserve">    Проект "История России" имеет значительный потенциал для дальнейшего развития:</w:t>
        <w:br/>
        <w:br/>
        <w:t xml:space="preserve">    • Расширение базы данных исторических событий и добавление новых категорий</w:t>
        <w:br/>
        <w:t xml:space="preserve">    • Интеграция с образовательными платформами и системами дистанционного обучения</w:t>
        <w:br/>
        <w:t xml:space="preserve">    • Разработка мобильного приложения для расширения доступности</w:t>
        <w:br/>
        <w:t xml:space="preserve">    • Создание API для внешних разработчиков</w:t>
        <w:br/>
        <w:t xml:space="preserve">    • Внедрение более сложных аналитических инструментов</w:t>
        <w:br/>
        <w:t xml:space="preserve">    • Реализация функций персонализации контента на основе интересов пользователя</w:t>
        <w:br/>
        <w:t xml:space="preserve">    • Разработка многоязычного интерфейса для международной аудитории</w:t>
        <w:br/>
        <w:br/>
        <w:t xml:space="preserve">    Особое внимание планируется уделить развитию образовательного компонента системы – разработке структурированных курсов и учебных материалов на основе исторических данных.</w:t>
      </w:r>
    </w:p>
    <w:p>
      <w:pPr>
        <w:pStyle w:val="Heading1"/>
      </w:pPr>
      <w:r>
        <w:t>ЗАКЛЮЧЕНИЕ</w:t>
      </w:r>
    </w:p>
    <w:p>
      <w:r>
        <w:t>Проектная деятельность по созданию информационной системы "История России" представляет собой комплексный опыт практического применения теоретических знаний в области информационных технологий, искусственного интеллекта и образования.</w:t>
        <w:br/>
        <w:br/>
        <w:t xml:space="preserve">    В ходе работы над проектом были успешно решены следующие задачи:</w:t>
        <w:br/>
        <w:t xml:space="preserve">    1. Разработана архитектура и реализованы все компоненты информационной системы</w:t>
        <w:br/>
        <w:t xml:space="preserve">    2. Создана и структурирована база исторических данных</w:t>
        <w:br/>
        <w:t xml:space="preserve">    3. Реализован удобный пользовательский интерфейс через Telegram и веб-приложение</w:t>
        <w:br/>
        <w:t xml:space="preserve">    4. Интегрированы технологии искусственного интеллекта для генерации образовательного контента</w:t>
        <w:br/>
        <w:t xml:space="preserve">    5. Обеспечена стабильная работа системы и возможности для ее дальнейшего развития</w:t>
        <w:br/>
        <w:br/>
        <w:t xml:space="preserve">    Проектная деятельность позволила не только создать полезный образовательный продукт, но и приобрести ценный практический опыт в разработке сложных информационных систем. Были освоены современные технологии, методологии управления проектами, приемы оптимизации и обеспечения качества программных продуктов.</w:t>
        <w:br/>
        <w:br/>
        <w:t xml:space="preserve">    Опыт, полученный в ходе проектной деятельности, имеет высокую образовательную и профессиональную ценность и может быть применен в дальнейшей учебной и трудовой деятельности. Проект "История России" демонстрирует, как современные технологии могут быть эффективно использованы для сохранения и распространения исторического и культурного наследия.</w:t>
      </w:r>
    </w:p>
    <w:p>
      <w:pPr>
        <w:pStyle w:val="Heading1"/>
      </w:pPr>
      <w:r>
        <w:t>СПИСОК ИСПОЛЬЗОВАННЫХ ИСТОЧНИКОВ</w:t>
      </w:r>
    </w:p>
    <w:p>
      <w:r>
        <w:t>1. Агеева В.В. Учебные проекты в ВУЗе: содержание и технологии. – М.: Планета, 2020. – 214 с.</w:t>
        <w:br/>
        <w:t xml:space="preserve">    </w:t>
        <w:br/>
        <w:t xml:space="preserve">    2. Беляков Е.М., Воскресенская Н.М., Иоффе А.Н. Проектная деятельность в образовании // Проблемы современного образования. 2021. №3. С. 62-67.</w:t>
        <w:br/>
        <w:t xml:space="preserve">    </w:t>
        <w:br/>
        <w:t xml:space="preserve">    3. Вахрушева Л.Н. Технология проектной деятельности. – СПб.: Питер, 2019. – 186 с.</w:t>
        <w:br/>
        <w:t xml:space="preserve">    </w:t>
        <w:br/>
        <w:t xml:space="preserve">    4. Грекул В.И., Денищенко Г.Н., Коровкина Н.Л. Проектирование информационных систем. – М.: Интернет-университет информационных технологий, 2022. – 304 с.</w:t>
        <w:br/>
        <w:t xml:space="preserve">    </w:t>
        <w:br/>
        <w:t xml:space="preserve">    5. Дубовик О.А. Информационные технологии в образовании. Учебное пособие. – М.: Юрайт, 2021. – 264 с.</w:t>
        <w:br/>
        <w:t xml:space="preserve">    </w:t>
        <w:br/>
        <w:t xml:space="preserve">    6. Зубрилин А.А. Проектирование как современная образовательная технология // Школьные технологии. 2020. №4. С. 75-82.</w:t>
        <w:br/>
        <w:t xml:space="preserve">    </w:t>
        <w:br/>
        <w:t xml:space="preserve">    7. Индербиев А.Д. Искусственный интеллект в образовании: возможности и ограничения // Педагогическая информатика. 2022. №2. С. 35-41.</w:t>
        <w:br/>
        <w:t xml:space="preserve">    </w:t>
        <w:br/>
        <w:t xml:space="preserve">    8. Коберник О.М. Проектная технология: теория, история, практика. – М.: Ника-Центр, 2019. – 188 с.</w:t>
        <w:br/>
        <w:t xml:space="preserve">    </w:t>
        <w:br/>
        <w:t xml:space="preserve">    9. Ларичев О.И. Теория и методы принятия решений. – М.: Логос, 2020. – 296 с.</w:t>
        <w:br/>
        <w:t xml:space="preserve">    </w:t>
        <w:br/>
        <w:t xml:space="preserve">    10. Матасов А.В., Григорьева М.А. Современные практики использования информационных технологий в изучении истории // Историческая информатика. 2021. №3. С. 112-120.</w:t>
        <w:br/>
        <w:t xml:space="preserve">    </w:t>
        <w:br/>
        <w:t xml:space="preserve">    11. Новиков А.М., Новиков Д.А. Методология научного исследования. – М.: Либроком, 2018. – 272 с.</w:t>
        <w:br/>
        <w:t xml:space="preserve">    </w:t>
        <w:br/>
        <w:t xml:space="preserve">    12. Полат Е.С. Метод проектов: история и теория вопроса // Современные педагогические и информационные технологии в системе образования. М.: Академия, 2021. С. 193-200.</w:t>
        <w:br/>
        <w:t xml:space="preserve">    </w:t>
        <w:br/>
        <w:t xml:space="preserve">    13. Прохоров А.Н. Микросервисная архитектура информационных систем // Системный администратор. 2020. №5. С. 18-23.</w:t>
        <w:br/>
        <w:t xml:space="preserve">    </w:t>
        <w:br/>
        <w:t xml:space="preserve">    14. Телегин А.А. Python в системах машинного обучения. – СПб.: БХВ-Петербург, 2021. – 336 с.</w:t>
        <w:br/>
        <w:t xml:space="preserve">    </w:t>
        <w:br/>
        <w:t xml:space="preserve">    15. Хаустов С.Л. Telegram-боты как инструмент автоматизации процессов // Молодой ученый. 2022. №7. С. 28-32.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